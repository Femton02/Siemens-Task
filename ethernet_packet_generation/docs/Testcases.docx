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FA6CE" w14:textId="4ABD52F6" w:rsidR="00216434" w:rsidRPr="00B95243" w:rsidRDefault="00BC749E" w:rsidP="00087818">
      <w:pPr>
        <w:pStyle w:val="Title"/>
        <w:rPr>
          <w:rFonts w:cstheme="majorHAnsi"/>
        </w:rPr>
      </w:pPr>
      <w:r>
        <w:rPr>
          <w:rFonts w:cstheme="majorHAnsi"/>
        </w:rPr>
        <w:t>Testcases documentation</w:t>
      </w:r>
    </w:p>
    <w:p w14:paraId="60553022" w14:textId="77777777" w:rsidR="00BC749E" w:rsidRPr="00BC749E" w:rsidRDefault="00BC749E" w:rsidP="00BC749E">
      <w:pPr>
        <w:rPr>
          <w:b/>
          <w:bCs/>
          <w:sz w:val="28"/>
          <w:szCs w:val="28"/>
        </w:rPr>
      </w:pPr>
      <w:r w:rsidRPr="00BC749E">
        <w:rPr>
          <w:b/>
          <w:bCs/>
          <w:sz w:val="28"/>
          <w:szCs w:val="28"/>
        </w:rPr>
        <w:t xml:space="preserve">Unit Test: </w:t>
      </w:r>
      <w:proofErr w:type="spellStart"/>
      <w:r w:rsidRPr="00BC749E">
        <w:rPr>
          <w:b/>
          <w:bCs/>
          <w:sz w:val="28"/>
          <w:szCs w:val="28"/>
        </w:rPr>
        <w:t>TestConfig</w:t>
      </w:r>
      <w:proofErr w:type="spellEnd"/>
    </w:p>
    <w:p w14:paraId="3F246796" w14:textId="77777777" w:rsidR="00BC749E" w:rsidRPr="00BC749E" w:rsidRDefault="00BC749E" w:rsidP="00BC749E">
      <w:pPr>
        <w:rPr>
          <w:b/>
          <w:bCs/>
        </w:rPr>
      </w:pPr>
      <w:r w:rsidRPr="00BC749E">
        <w:rPr>
          <w:b/>
          <w:bCs/>
        </w:rPr>
        <w:t>Overview</w:t>
      </w:r>
    </w:p>
    <w:p w14:paraId="72A6BA29" w14:textId="77777777" w:rsidR="00BC749E" w:rsidRPr="00BC749E" w:rsidRDefault="00BC749E" w:rsidP="00BC749E">
      <w:r w:rsidRPr="00BC749E">
        <w:t xml:space="preserve">The </w:t>
      </w:r>
      <w:proofErr w:type="spellStart"/>
      <w:r w:rsidRPr="00BC749E">
        <w:t>TestConfig</w:t>
      </w:r>
      <w:proofErr w:type="spellEnd"/>
      <w:r w:rsidRPr="00BC749E">
        <w:t xml:space="preserve"> class tests the functionality of the Config class, which loads configuration settings from a specified file. This unit test ensures that the configuration values are correctly parsed and assigned.</w:t>
      </w:r>
    </w:p>
    <w:p w14:paraId="01409A7A" w14:textId="77777777" w:rsidR="00BC749E" w:rsidRPr="00BC749E" w:rsidRDefault="00BC749E" w:rsidP="00BC749E">
      <w:pPr>
        <w:rPr>
          <w:b/>
          <w:bCs/>
        </w:rPr>
      </w:pPr>
      <w:r w:rsidRPr="00BC749E">
        <w:rPr>
          <w:b/>
          <w:bCs/>
        </w:rPr>
        <w:t>Key Components</w:t>
      </w:r>
    </w:p>
    <w:p w14:paraId="2672FD3C" w14:textId="77777777" w:rsidR="00BC749E" w:rsidRPr="00BC749E" w:rsidRDefault="00BC749E" w:rsidP="00BC749E">
      <w:pPr>
        <w:numPr>
          <w:ilvl w:val="0"/>
          <w:numId w:val="54"/>
        </w:numPr>
      </w:pPr>
      <w:proofErr w:type="spellStart"/>
      <w:proofErr w:type="gramStart"/>
      <w:r w:rsidRPr="00BC749E">
        <w:rPr>
          <w:b/>
          <w:bCs/>
        </w:rPr>
        <w:t>setUp</w:t>
      </w:r>
      <w:proofErr w:type="spellEnd"/>
      <w:r w:rsidRPr="00BC749E">
        <w:rPr>
          <w:b/>
          <w:bCs/>
        </w:rPr>
        <w:t>(</w:t>
      </w:r>
      <w:proofErr w:type="gramEnd"/>
      <w:r w:rsidRPr="00BC749E">
        <w:rPr>
          <w:b/>
          <w:bCs/>
        </w:rPr>
        <w:t>)</w:t>
      </w:r>
      <w:r w:rsidRPr="00BC749E">
        <w:t>:</w:t>
      </w:r>
    </w:p>
    <w:p w14:paraId="2469A225" w14:textId="77777777" w:rsidR="00BC749E" w:rsidRPr="00BC749E" w:rsidRDefault="00BC749E" w:rsidP="00BC749E">
      <w:pPr>
        <w:numPr>
          <w:ilvl w:val="1"/>
          <w:numId w:val="54"/>
        </w:numPr>
      </w:pPr>
      <w:r w:rsidRPr="00BC749E">
        <w:t>Creates a sample configuration file (</w:t>
      </w:r>
      <w:proofErr w:type="spellStart"/>
      <w:r w:rsidRPr="00BC749E">
        <w:t>sample_config.cfg</w:t>
      </w:r>
      <w:proofErr w:type="spellEnd"/>
      <w:r w:rsidRPr="00BC749E">
        <w:t>) with predefined values to be used during testing.</w:t>
      </w:r>
    </w:p>
    <w:p w14:paraId="037E1F07" w14:textId="77777777" w:rsidR="00BC749E" w:rsidRPr="00BC749E" w:rsidRDefault="00BC749E" w:rsidP="00BC749E">
      <w:pPr>
        <w:numPr>
          <w:ilvl w:val="0"/>
          <w:numId w:val="54"/>
        </w:numPr>
      </w:pPr>
      <w:proofErr w:type="spellStart"/>
      <w:proofErr w:type="gramStart"/>
      <w:r w:rsidRPr="00BC749E">
        <w:rPr>
          <w:b/>
          <w:bCs/>
        </w:rPr>
        <w:t>tearDown</w:t>
      </w:r>
      <w:proofErr w:type="spellEnd"/>
      <w:r w:rsidRPr="00BC749E">
        <w:rPr>
          <w:b/>
          <w:bCs/>
        </w:rPr>
        <w:t>(</w:t>
      </w:r>
      <w:proofErr w:type="gramEnd"/>
      <w:r w:rsidRPr="00BC749E">
        <w:rPr>
          <w:b/>
          <w:bCs/>
        </w:rPr>
        <w:t>)</w:t>
      </w:r>
      <w:r w:rsidRPr="00BC749E">
        <w:t>:</w:t>
      </w:r>
    </w:p>
    <w:p w14:paraId="18790681" w14:textId="77777777" w:rsidR="00BC749E" w:rsidRPr="00BC749E" w:rsidRDefault="00BC749E" w:rsidP="00BC749E">
      <w:pPr>
        <w:numPr>
          <w:ilvl w:val="1"/>
          <w:numId w:val="54"/>
        </w:numPr>
      </w:pPr>
      <w:r w:rsidRPr="00BC749E">
        <w:t>Cleans up by deleting the sample configuration file after each test to maintain a clean test environment.</w:t>
      </w:r>
    </w:p>
    <w:p w14:paraId="75FB5279" w14:textId="77777777" w:rsidR="00BC749E" w:rsidRPr="00BC749E" w:rsidRDefault="00BC749E" w:rsidP="00BC749E">
      <w:pPr>
        <w:numPr>
          <w:ilvl w:val="0"/>
          <w:numId w:val="54"/>
        </w:numPr>
      </w:pPr>
      <w:proofErr w:type="spellStart"/>
      <w:r w:rsidRPr="00BC749E">
        <w:rPr>
          <w:b/>
          <w:bCs/>
        </w:rPr>
        <w:t>test_load_</w:t>
      </w:r>
      <w:proofErr w:type="gramStart"/>
      <w:r w:rsidRPr="00BC749E">
        <w:rPr>
          <w:b/>
          <w:bCs/>
        </w:rPr>
        <w:t>config</w:t>
      </w:r>
      <w:proofErr w:type="spellEnd"/>
      <w:r w:rsidRPr="00BC749E">
        <w:rPr>
          <w:b/>
          <w:bCs/>
        </w:rPr>
        <w:t>(</w:t>
      </w:r>
      <w:proofErr w:type="gramEnd"/>
      <w:r w:rsidRPr="00BC749E">
        <w:rPr>
          <w:b/>
          <w:bCs/>
        </w:rPr>
        <w:t>)</w:t>
      </w:r>
      <w:r w:rsidRPr="00BC749E">
        <w:t>:</w:t>
      </w:r>
    </w:p>
    <w:p w14:paraId="4597D8B7" w14:textId="77777777" w:rsidR="00BC749E" w:rsidRPr="00BC749E" w:rsidRDefault="00BC749E" w:rsidP="00BC749E">
      <w:pPr>
        <w:numPr>
          <w:ilvl w:val="1"/>
          <w:numId w:val="54"/>
        </w:numPr>
      </w:pPr>
      <w:r w:rsidRPr="00BC749E">
        <w:t xml:space="preserve">Validates that the </w:t>
      </w:r>
      <w:proofErr w:type="spellStart"/>
      <w:r w:rsidRPr="00BC749E">
        <w:t>load_config</w:t>
      </w:r>
      <w:proofErr w:type="spellEnd"/>
      <w:r w:rsidRPr="00BC749E">
        <w:t xml:space="preserve"> method correctly reads the configuration values from the sample file.</w:t>
      </w:r>
    </w:p>
    <w:p w14:paraId="6D61C429" w14:textId="77777777" w:rsidR="00BC749E" w:rsidRPr="00BC749E" w:rsidRDefault="00BC749E" w:rsidP="00BC749E">
      <w:pPr>
        <w:numPr>
          <w:ilvl w:val="1"/>
          <w:numId w:val="54"/>
        </w:numPr>
      </w:pPr>
      <w:r w:rsidRPr="00BC749E">
        <w:t xml:space="preserve">Checks </w:t>
      </w:r>
      <w:proofErr w:type="gramStart"/>
      <w:r w:rsidRPr="00BC749E">
        <w:t>that attributes</w:t>
      </w:r>
      <w:proofErr w:type="gramEnd"/>
      <w:r w:rsidRPr="00BC749E">
        <w:t xml:space="preserve"> such as </w:t>
      </w:r>
      <w:proofErr w:type="spellStart"/>
      <w:r w:rsidRPr="00BC749E">
        <w:t>stream_duration_ms</w:t>
      </w:r>
      <w:proofErr w:type="spellEnd"/>
      <w:r w:rsidRPr="00BC749E">
        <w:t xml:space="preserve">, </w:t>
      </w:r>
      <w:proofErr w:type="spellStart"/>
      <w:r w:rsidRPr="00BC749E">
        <w:t>burst_size</w:t>
      </w:r>
      <w:proofErr w:type="spellEnd"/>
      <w:r w:rsidRPr="00BC749E">
        <w:t>, and others match the expected values.</w:t>
      </w:r>
    </w:p>
    <w:p w14:paraId="5AAF575F" w14:textId="77777777" w:rsidR="00BC749E" w:rsidRPr="00BC749E" w:rsidRDefault="00BC749E" w:rsidP="00BC749E">
      <w:pPr>
        <w:rPr>
          <w:b/>
          <w:bCs/>
        </w:rPr>
      </w:pPr>
      <w:r w:rsidRPr="00BC749E">
        <w:rPr>
          <w:b/>
          <w:bCs/>
        </w:rPr>
        <w:t>Purpose</w:t>
      </w:r>
    </w:p>
    <w:p w14:paraId="13B7C8BB" w14:textId="77777777" w:rsidR="00BC749E" w:rsidRPr="00BC749E" w:rsidRDefault="00BC749E" w:rsidP="00BC749E">
      <w:r w:rsidRPr="00BC749E">
        <w:t>This unit test ensures that the Config class can successfully load and correctly assign the configuration settings necessary for packet generation, verifying the integrity of the configuration management process.</w:t>
      </w:r>
    </w:p>
    <w:p w14:paraId="68AF9765" w14:textId="51FA1D75" w:rsidR="00BC749E" w:rsidRDefault="00BC749E">
      <w:r>
        <w:br w:type="page"/>
      </w:r>
    </w:p>
    <w:p w14:paraId="49D33CE3" w14:textId="77777777" w:rsidR="00BC749E" w:rsidRPr="00BC749E" w:rsidRDefault="00BC749E" w:rsidP="00BC749E">
      <w:pPr>
        <w:rPr>
          <w:b/>
          <w:bCs/>
          <w:sz w:val="28"/>
          <w:szCs w:val="28"/>
        </w:rPr>
      </w:pPr>
      <w:r w:rsidRPr="00BC749E">
        <w:rPr>
          <w:b/>
          <w:bCs/>
          <w:sz w:val="28"/>
          <w:szCs w:val="28"/>
        </w:rPr>
        <w:lastRenderedPageBreak/>
        <w:t xml:space="preserve">Unit Test: </w:t>
      </w:r>
      <w:proofErr w:type="spellStart"/>
      <w:r w:rsidRPr="00BC749E">
        <w:rPr>
          <w:b/>
          <w:bCs/>
          <w:sz w:val="28"/>
          <w:szCs w:val="28"/>
        </w:rPr>
        <w:t>TestECPRI</w:t>
      </w:r>
      <w:proofErr w:type="spellEnd"/>
    </w:p>
    <w:p w14:paraId="47D3BCD0" w14:textId="77777777" w:rsidR="00BC749E" w:rsidRPr="00BC749E" w:rsidRDefault="00BC749E" w:rsidP="00BC749E">
      <w:pPr>
        <w:rPr>
          <w:b/>
          <w:bCs/>
        </w:rPr>
      </w:pPr>
      <w:r w:rsidRPr="00BC749E">
        <w:rPr>
          <w:b/>
          <w:bCs/>
        </w:rPr>
        <w:t>Overview</w:t>
      </w:r>
    </w:p>
    <w:p w14:paraId="20FF4411" w14:textId="77777777" w:rsidR="00BC749E" w:rsidRPr="00BC749E" w:rsidRDefault="00BC749E" w:rsidP="00BC749E">
      <w:r w:rsidRPr="00BC749E">
        <w:t xml:space="preserve">The </w:t>
      </w:r>
      <w:proofErr w:type="spellStart"/>
      <w:r w:rsidRPr="00BC749E">
        <w:t>TestECPRI</w:t>
      </w:r>
      <w:proofErr w:type="spellEnd"/>
      <w:r w:rsidRPr="00BC749E">
        <w:t xml:space="preserve"> class tests the functionality of the </w:t>
      </w:r>
      <w:proofErr w:type="spellStart"/>
      <w:r w:rsidRPr="00BC749E">
        <w:t>eCPRIFrame</w:t>
      </w:r>
      <w:proofErr w:type="spellEnd"/>
      <w:r w:rsidRPr="00BC749E">
        <w:t xml:space="preserve"> class, which is responsible for constructing </w:t>
      </w:r>
      <w:proofErr w:type="spellStart"/>
      <w:r w:rsidRPr="00BC749E">
        <w:t>eCPRI</w:t>
      </w:r>
      <w:proofErr w:type="spellEnd"/>
      <w:r w:rsidRPr="00BC749E">
        <w:t xml:space="preserve"> frames. The tests verify that frames are created correctly based on the number of IQ samples specified.</w:t>
      </w:r>
    </w:p>
    <w:p w14:paraId="7BE3051B" w14:textId="77777777" w:rsidR="00BC749E" w:rsidRPr="00BC749E" w:rsidRDefault="00BC749E" w:rsidP="00BC749E">
      <w:pPr>
        <w:rPr>
          <w:b/>
          <w:bCs/>
        </w:rPr>
      </w:pPr>
      <w:r w:rsidRPr="00BC749E">
        <w:rPr>
          <w:b/>
          <w:bCs/>
        </w:rPr>
        <w:t>Key Components</w:t>
      </w:r>
    </w:p>
    <w:p w14:paraId="4F47E135" w14:textId="77777777" w:rsidR="00BC749E" w:rsidRPr="00BC749E" w:rsidRDefault="00BC749E" w:rsidP="00BC749E">
      <w:pPr>
        <w:numPr>
          <w:ilvl w:val="0"/>
          <w:numId w:val="55"/>
        </w:numPr>
      </w:pPr>
      <w:proofErr w:type="spellStart"/>
      <w:r w:rsidRPr="00BC749E">
        <w:rPr>
          <w:b/>
          <w:bCs/>
        </w:rPr>
        <w:t>test_create_ecpri_</w:t>
      </w:r>
      <w:proofErr w:type="gramStart"/>
      <w:r w:rsidRPr="00BC749E">
        <w:rPr>
          <w:b/>
          <w:bCs/>
        </w:rPr>
        <w:t>frame</w:t>
      </w:r>
      <w:proofErr w:type="spellEnd"/>
      <w:r w:rsidRPr="00BC749E">
        <w:rPr>
          <w:b/>
          <w:bCs/>
        </w:rPr>
        <w:t>(</w:t>
      </w:r>
      <w:proofErr w:type="gramEnd"/>
      <w:r w:rsidRPr="00BC749E">
        <w:rPr>
          <w:b/>
          <w:bCs/>
        </w:rPr>
        <w:t>)</w:t>
      </w:r>
      <w:r w:rsidRPr="00BC749E">
        <w:t>:</w:t>
      </w:r>
    </w:p>
    <w:p w14:paraId="13978699" w14:textId="77777777" w:rsidR="00BC749E" w:rsidRPr="00BC749E" w:rsidRDefault="00BC749E" w:rsidP="00BC749E">
      <w:pPr>
        <w:numPr>
          <w:ilvl w:val="1"/>
          <w:numId w:val="55"/>
        </w:numPr>
      </w:pPr>
      <w:r w:rsidRPr="00BC749E">
        <w:t xml:space="preserve">Tests the creation of an </w:t>
      </w:r>
      <w:proofErr w:type="spellStart"/>
      <w:r w:rsidRPr="00BC749E">
        <w:t>eCPRI</w:t>
      </w:r>
      <w:proofErr w:type="spellEnd"/>
      <w:r w:rsidRPr="00BC749E">
        <w:t xml:space="preserve"> frame with a specified number of IQ samples (4 in this case).</w:t>
      </w:r>
    </w:p>
    <w:p w14:paraId="371354FA" w14:textId="77777777" w:rsidR="00BC749E" w:rsidRPr="00BC749E" w:rsidRDefault="00BC749E" w:rsidP="00BC749E">
      <w:pPr>
        <w:numPr>
          <w:ilvl w:val="1"/>
          <w:numId w:val="55"/>
        </w:numPr>
      </w:pPr>
      <w:r w:rsidRPr="00BC749E">
        <w:t xml:space="preserve">Asserts that the frame is a </w:t>
      </w:r>
      <w:proofErr w:type="spellStart"/>
      <w:r w:rsidRPr="00BC749E">
        <w:t>bytearray</w:t>
      </w:r>
      <w:proofErr w:type="spellEnd"/>
      <w:r w:rsidRPr="00BC749E">
        <w:t xml:space="preserve"> and checks that the total length is as expected (16 bytes for IQ samples plus 4 bytes for the header).</w:t>
      </w:r>
    </w:p>
    <w:p w14:paraId="7BAFD9E7" w14:textId="77777777" w:rsidR="00BC749E" w:rsidRPr="00BC749E" w:rsidRDefault="00BC749E" w:rsidP="00BC749E">
      <w:pPr>
        <w:numPr>
          <w:ilvl w:val="0"/>
          <w:numId w:val="55"/>
        </w:numPr>
      </w:pPr>
      <w:proofErr w:type="spellStart"/>
      <w:r w:rsidRPr="00BC749E">
        <w:rPr>
          <w:b/>
          <w:bCs/>
        </w:rPr>
        <w:t>test_create_ecpri_frame_</w:t>
      </w:r>
      <w:proofErr w:type="gramStart"/>
      <w:r w:rsidRPr="00BC749E">
        <w:rPr>
          <w:b/>
          <w:bCs/>
        </w:rPr>
        <w:t>large</w:t>
      </w:r>
      <w:proofErr w:type="spellEnd"/>
      <w:r w:rsidRPr="00BC749E">
        <w:rPr>
          <w:b/>
          <w:bCs/>
        </w:rPr>
        <w:t>(</w:t>
      </w:r>
      <w:proofErr w:type="gramEnd"/>
      <w:r w:rsidRPr="00BC749E">
        <w:rPr>
          <w:b/>
          <w:bCs/>
        </w:rPr>
        <w:t>)</w:t>
      </w:r>
      <w:r w:rsidRPr="00BC749E">
        <w:t>:</w:t>
      </w:r>
    </w:p>
    <w:p w14:paraId="24476004" w14:textId="77777777" w:rsidR="00BC749E" w:rsidRPr="00BC749E" w:rsidRDefault="00BC749E" w:rsidP="00BC749E">
      <w:pPr>
        <w:numPr>
          <w:ilvl w:val="1"/>
          <w:numId w:val="55"/>
        </w:numPr>
      </w:pPr>
      <w:r w:rsidRPr="00BC749E">
        <w:t xml:space="preserve">Tests the creation of an </w:t>
      </w:r>
      <w:proofErr w:type="spellStart"/>
      <w:r w:rsidRPr="00BC749E">
        <w:t>eCPRI</w:t>
      </w:r>
      <w:proofErr w:type="spellEnd"/>
      <w:r w:rsidRPr="00BC749E">
        <w:t xml:space="preserve"> frame with a larger number of IQ samples (80).</w:t>
      </w:r>
    </w:p>
    <w:p w14:paraId="613B3EE9" w14:textId="77777777" w:rsidR="00BC749E" w:rsidRPr="00BC749E" w:rsidRDefault="00BC749E" w:rsidP="00BC749E">
      <w:pPr>
        <w:numPr>
          <w:ilvl w:val="1"/>
          <w:numId w:val="55"/>
        </w:numPr>
      </w:pPr>
      <w:r w:rsidRPr="00BC749E">
        <w:t xml:space="preserve">Similar checks as in the previous test, ensuring that the frame is a </w:t>
      </w:r>
      <w:proofErr w:type="spellStart"/>
      <w:r w:rsidRPr="00BC749E">
        <w:t>bytearray</w:t>
      </w:r>
      <w:proofErr w:type="spellEnd"/>
      <w:r w:rsidRPr="00BC749E">
        <w:t xml:space="preserve"> and the total length matches the expected size.</w:t>
      </w:r>
    </w:p>
    <w:p w14:paraId="38E95918" w14:textId="77777777" w:rsidR="00BC749E" w:rsidRPr="00BC749E" w:rsidRDefault="00BC749E" w:rsidP="00BC749E">
      <w:pPr>
        <w:numPr>
          <w:ilvl w:val="0"/>
          <w:numId w:val="55"/>
        </w:numPr>
      </w:pPr>
      <w:proofErr w:type="spellStart"/>
      <w:r w:rsidRPr="00BC749E">
        <w:rPr>
          <w:b/>
          <w:bCs/>
        </w:rPr>
        <w:t>test_create_</w:t>
      </w:r>
      <w:proofErr w:type="gramStart"/>
      <w:r w:rsidRPr="00BC749E">
        <w:rPr>
          <w:b/>
          <w:bCs/>
        </w:rPr>
        <w:t>header</w:t>
      </w:r>
      <w:proofErr w:type="spellEnd"/>
      <w:r w:rsidRPr="00BC749E">
        <w:rPr>
          <w:b/>
          <w:bCs/>
        </w:rPr>
        <w:t>(</w:t>
      </w:r>
      <w:proofErr w:type="gramEnd"/>
      <w:r w:rsidRPr="00BC749E">
        <w:rPr>
          <w:b/>
          <w:bCs/>
        </w:rPr>
        <w:t>)</w:t>
      </w:r>
      <w:r w:rsidRPr="00BC749E">
        <w:t>:</w:t>
      </w:r>
    </w:p>
    <w:p w14:paraId="6B0BCF7F" w14:textId="77777777" w:rsidR="00BC749E" w:rsidRPr="00BC749E" w:rsidRDefault="00BC749E" w:rsidP="00BC749E">
      <w:pPr>
        <w:numPr>
          <w:ilvl w:val="1"/>
          <w:numId w:val="55"/>
        </w:numPr>
      </w:pPr>
      <w:r w:rsidRPr="00BC749E">
        <w:t xml:space="preserve">Verifies that the </w:t>
      </w:r>
      <w:proofErr w:type="spellStart"/>
      <w:r w:rsidRPr="00BC749E">
        <w:t>eCPRI</w:t>
      </w:r>
      <w:proofErr w:type="spellEnd"/>
      <w:r w:rsidRPr="00BC749E">
        <w:t xml:space="preserve"> header is created correctly.</w:t>
      </w:r>
    </w:p>
    <w:p w14:paraId="3F243CEA" w14:textId="77777777" w:rsidR="00BC749E" w:rsidRPr="00BC749E" w:rsidRDefault="00BC749E" w:rsidP="00BC749E">
      <w:pPr>
        <w:numPr>
          <w:ilvl w:val="1"/>
          <w:numId w:val="55"/>
        </w:numPr>
      </w:pPr>
      <w:r w:rsidRPr="00BC749E">
        <w:t xml:space="preserve">Asserts that the header is a </w:t>
      </w:r>
      <w:proofErr w:type="spellStart"/>
      <w:r w:rsidRPr="00BC749E">
        <w:t>bytearray</w:t>
      </w:r>
      <w:proofErr w:type="spellEnd"/>
      <w:r w:rsidRPr="00BC749E">
        <w:t>, checks its length (4 bytes), and verifies that the first byte is the expected protocol version (set to 0x00 for IQ Message Type).</w:t>
      </w:r>
    </w:p>
    <w:p w14:paraId="6C41A78F" w14:textId="77777777" w:rsidR="00BC749E" w:rsidRPr="00BC749E" w:rsidRDefault="00BC749E" w:rsidP="00BC749E">
      <w:pPr>
        <w:rPr>
          <w:b/>
          <w:bCs/>
        </w:rPr>
      </w:pPr>
      <w:r w:rsidRPr="00BC749E">
        <w:rPr>
          <w:b/>
          <w:bCs/>
        </w:rPr>
        <w:t>Purpose</w:t>
      </w:r>
    </w:p>
    <w:p w14:paraId="2DC60EE3" w14:textId="77777777" w:rsidR="00BC749E" w:rsidRPr="00BC749E" w:rsidRDefault="00BC749E" w:rsidP="00BC749E">
      <w:r w:rsidRPr="00BC749E">
        <w:t xml:space="preserve">These unit tests ensure that the </w:t>
      </w:r>
      <w:proofErr w:type="spellStart"/>
      <w:r w:rsidRPr="00BC749E">
        <w:t>eCPRIFrame</w:t>
      </w:r>
      <w:proofErr w:type="spellEnd"/>
      <w:r w:rsidRPr="00BC749E">
        <w:t xml:space="preserve"> class constructs frames and headers correctly, confirming the integrity of </w:t>
      </w:r>
      <w:proofErr w:type="spellStart"/>
      <w:r w:rsidRPr="00BC749E">
        <w:t>eCPRI</w:t>
      </w:r>
      <w:proofErr w:type="spellEnd"/>
      <w:r w:rsidRPr="00BC749E">
        <w:t xml:space="preserve"> message generation in the packet generation system.</w:t>
      </w:r>
    </w:p>
    <w:p w14:paraId="0348FD68" w14:textId="2A50E508" w:rsidR="00BC749E" w:rsidRDefault="00BC749E">
      <w:r>
        <w:br w:type="page"/>
      </w:r>
    </w:p>
    <w:p w14:paraId="45CAF29C" w14:textId="77777777" w:rsidR="00BC749E" w:rsidRPr="00BC749E" w:rsidRDefault="00BC749E" w:rsidP="00BC749E">
      <w:pPr>
        <w:rPr>
          <w:b/>
          <w:bCs/>
          <w:sz w:val="28"/>
          <w:szCs w:val="28"/>
        </w:rPr>
      </w:pPr>
      <w:r w:rsidRPr="00BC749E">
        <w:rPr>
          <w:b/>
          <w:bCs/>
          <w:sz w:val="28"/>
          <w:szCs w:val="28"/>
        </w:rPr>
        <w:lastRenderedPageBreak/>
        <w:t xml:space="preserve">Unit Test: </w:t>
      </w:r>
      <w:proofErr w:type="spellStart"/>
      <w:r w:rsidRPr="00BC749E">
        <w:rPr>
          <w:b/>
          <w:bCs/>
          <w:sz w:val="28"/>
          <w:szCs w:val="28"/>
        </w:rPr>
        <w:t>TestPacketGenerator</w:t>
      </w:r>
      <w:proofErr w:type="spellEnd"/>
    </w:p>
    <w:p w14:paraId="15CA1621" w14:textId="77777777" w:rsidR="00BC749E" w:rsidRPr="00BC749E" w:rsidRDefault="00BC749E" w:rsidP="00BC749E">
      <w:pPr>
        <w:rPr>
          <w:b/>
          <w:bCs/>
        </w:rPr>
      </w:pPr>
      <w:r w:rsidRPr="00BC749E">
        <w:rPr>
          <w:b/>
          <w:bCs/>
        </w:rPr>
        <w:t>Overview</w:t>
      </w:r>
    </w:p>
    <w:p w14:paraId="04BFA019" w14:textId="77777777" w:rsidR="00BC749E" w:rsidRPr="00BC749E" w:rsidRDefault="00BC749E" w:rsidP="00BC749E">
      <w:r w:rsidRPr="00BC749E">
        <w:t xml:space="preserve">The </w:t>
      </w:r>
      <w:proofErr w:type="spellStart"/>
      <w:r w:rsidRPr="00BC749E">
        <w:t>TestPacketGenerator</w:t>
      </w:r>
      <w:proofErr w:type="spellEnd"/>
      <w:r w:rsidRPr="00BC749E">
        <w:t xml:space="preserve"> class is designed to test the functionality of the </w:t>
      </w:r>
      <w:proofErr w:type="spellStart"/>
      <w:r w:rsidRPr="00BC749E">
        <w:t>PacketGenerator</w:t>
      </w:r>
      <w:proofErr w:type="spellEnd"/>
      <w:r w:rsidRPr="00BC749E">
        <w:t xml:space="preserve"> class, which handles the generation of Ethernet and </w:t>
      </w:r>
      <w:proofErr w:type="spellStart"/>
      <w:r w:rsidRPr="00BC749E">
        <w:t>eCPRI</w:t>
      </w:r>
      <w:proofErr w:type="spellEnd"/>
      <w:r w:rsidRPr="00BC749E">
        <w:t xml:space="preserve"> packets. These tests validate that the packet creation and associated methods work correctly based on the configuration parameters.</w:t>
      </w:r>
    </w:p>
    <w:p w14:paraId="466D83B9" w14:textId="77777777" w:rsidR="00BC749E" w:rsidRPr="00BC749E" w:rsidRDefault="00BC749E" w:rsidP="00BC749E">
      <w:pPr>
        <w:rPr>
          <w:b/>
          <w:bCs/>
        </w:rPr>
      </w:pPr>
      <w:r w:rsidRPr="00BC749E">
        <w:rPr>
          <w:b/>
          <w:bCs/>
        </w:rPr>
        <w:t>Key Components</w:t>
      </w:r>
    </w:p>
    <w:p w14:paraId="7263233A" w14:textId="77777777" w:rsidR="00BC749E" w:rsidRPr="00BC749E" w:rsidRDefault="00BC749E" w:rsidP="00BC749E">
      <w:pPr>
        <w:numPr>
          <w:ilvl w:val="0"/>
          <w:numId w:val="56"/>
        </w:numPr>
      </w:pPr>
      <w:proofErr w:type="spellStart"/>
      <w:r w:rsidRPr="00BC749E">
        <w:rPr>
          <w:b/>
          <w:bCs/>
        </w:rPr>
        <w:t>test_create_ethernet_</w:t>
      </w:r>
      <w:proofErr w:type="gramStart"/>
      <w:r w:rsidRPr="00BC749E">
        <w:rPr>
          <w:b/>
          <w:bCs/>
        </w:rPr>
        <w:t>packet</w:t>
      </w:r>
      <w:proofErr w:type="spellEnd"/>
      <w:r w:rsidRPr="00BC749E">
        <w:rPr>
          <w:b/>
          <w:bCs/>
        </w:rPr>
        <w:t>(</w:t>
      </w:r>
      <w:proofErr w:type="gramEnd"/>
      <w:r w:rsidRPr="00BC749E">
        <w:rPr>
          <w:b/>
          <w:bCs/>
        </w:rPr>
        <w:t>)</w:t>
      </w:r>
      <w:r w:rsidRPr="00BC749E">
        <w:t>:</w:t>
      </w:r>
    </w:p>
    <w:p w14:paraId="604B4BCC" w14:textId="77777777" w:rsidR="00BC749E" w:rsidRPr="00BC749E" w:rsidRDefault="00BC749E" w:rsidP="00BC749E">
      <w:pPr>
        <w:numPr>
          <w:ilvl w:val="1"/>
          <w:numId w:val="56"/>
        </w:numPr>
      </w:pPr>
      <w:r w:rsidRPr="00BC749E">
        <w:t>Tests the creation of an Ethernet packet.</w:t>
      </w:r>
    </w:p>
    <w:p w14:paraId="43A7C852" w14:textId="77777777" w:rsidR="00BC749E" w:rsidRPr="00BC749E" w:rsidRDefault="00BC749E" w:rsidP="00BC749E">
      <w:pPr>
        <w:numPr>
          <w:ilvl w:val="1"/>
          <w:numId w:val="56"/>
        </w:numPr>
      </w:pPr>
      <w:r w:rsidRPr="00BC749E">
        <w:t>Asserts that the generated packet is of type bytes after calling the _</w:t>
      </w:r>
      <w:proofErr w:type="spellStart"/>
      <w:r w:rsidRPr="00BC749E">
        <w:t>create_</w:t>
      </w:r>
      <w:proofErr w:type="gramStart"/>
      <w:r w:rsidRPr="00BC749E">
        <w:t>packet</w:t>
      </w:r>
      <w:proofErr w:type="spellEnd"/>
      <w:r w:rsidRPr="00BC749E">
        <w:t>(</w:t>
      </w:r>
      <w:proofErr w:type="gramEnd"/>
      <w:r w:rsidRPr="00BC749E">
        <w:t>) method.</w:t>
      </w:r>
    </w:p>
    <w:p w14:paraId="16BCCB42" w14:textId="77777777" w:rsidR="00BC749E" w:rsidRPr="00BC749E" w:rsidRDefault="00BC749E" w:rsidP="00BC749E">
      <w:pPr>
        <w:numPr>
          <w:ilvl w:val="0"/>
          <w:numId w:val="56"/>
        </w:numPr>
      </w:pPr>
      <w:proofErr w:type="spellStart"/>
      <w:r w:rsidRPr="00BC749E">
        <w:rPr>
          <w:b/>
          <w:bCs/>
        </w:rPr>
        <w:t>test_create_ecpri_</w:t>
      </w:r>
      <w:proofErr w:type="gramStart"/>
      <w:r w:rsidRPr="00BC749E">
        <w:rPr>
          <w:b/>
          <w:bCs/>
        </w:rPr>
        <w:t>packet</w:t>
      </w:r>
      <w:proofErr w:type="spellEnd"/>
      <w:r w:rsidRPr="00BC749E">
        <w:rPr>
          <w:b/>
          <w:bCs/>
        </w:rPr>
        <w:t>(</w:t>
      </w:r>
      <w:proofErr w:type="gramEnd"/>
      <w:r w:rsidRPr="00BC749E">
        <w:rPr>
          <w:b/>
          <w:bCs/>
        </w:rPr>
        <w:t>)</w:t>
      </w:r>
      <w:r w:rsidRPr="00BC749E">
        <w:t>:</w:t>
      </w:r>
    </w:p>
    <w:p w14:paraId="63CE51CE" w14:textId="77777777" w:rsidR="00BC749E" w:rsidRPr="00BC749E" w:rsidRDefault="00BC749E" w:rsidP="00BC749E">
      <w:pPr>
        <w:numPr>
          <w:ilvl w:val="1"/>
          <w:numId w:val="56"/>
        </w:numPr>
      </w:pPr>
      <w:r w:rsidRPr="00BC749E">
        <w:t xml:space="preserve">Tests the creation of an </w:t>
      </w:r>
      <w:proofErr w:type="spellStart"/>
      <w:r w:rsidRPr="00BC749E">
        <w:t>eCPRI</w:t>
      </w:r>
      <w:proofErr w:type="spellEnd"/>
      <w:r w:rsidRPr="00BC749E">
        <w:t xml:space="preserve"> packet.</w:t>
      </w:r>
    </w:p>
    <w:p w14:paraId="7D2539D4" w14:textId="77777777" w:rsidR="00BC749E" w:rsidRPr="00BC749E" w:rsidRDefault="00BC749E" w:rsidP="00BC749E">
      <w:pPr>
        <w:numPr>
          <w:ilvl w:val="1"/>
          <w:numId w:val="56"/>
        </w:numPr>
      </w:pPr>
      <w:proofErr w:type="gramStart"/>
      <w:r w:rsidRPr="00BC749E">
        <w:t>Similar to</w:t>
      </w:r>
      <w:proofErr w:type="gramEnd"/>
      <w:r w:rsidRPr="00BC749E">
        <w:t xml:space="preserve"> the previous test, it checks that the generated </w:t>
      </w:r>
      <w:proofErr w:type="spellStart"/>
      <w:r w:rsidRPr="00BC749E">
        <w:t>eCPRI</w:t>
      </w:r>
      <w:proofErr w:type="spellEnd"/>
      <w:r w:rsidRPr="00BC749E">
        <w:t xml:space="preserve"> packet is also of type bytes.</w:t>
      </w:r>
    </w:p>
    <w:p w14:paraId="18286CBC" w14:textId="77777777" w:rsidR="00BC749E" w:rsidRPr="00BC749E" w:rsidRDefault="00BC749E" w:rsidP="00BC749E">
      <w:pPr>
        <w:numPr>
          <w:ilvl w:val="0"/>
          <w:numId w:val="56"/>
        </w:numPr>
      </w:pPr>
      <w:proofErr w:type="spellStart"/>
      <w:r w:rsidRPr="00BC749E">
        <w:rPr>
          <w:b/>
          <w:bCs/>
        </w:rPr>
        <w:t>test_get_ether_</w:t>
      </w:r>
      <w:proofErr w:type="gramStart"/>
      <w:r w:rsidRPr="00BC749E">
        <w:rPr>
          <w:b/>
          <w:bCs/>
        </w:rPr>
        <w:t>type</w:t>
      </w:r>
      <w:proofErr w:type="spellEnd"/>
      <w:r w:rsidRPr="00BC749E">
        <w:rPr>
          <w:b/>
          <w:bCs/>
        </w:rPr>
        <w:t>(</w:t>
      </w:r>
      <w:proofErr w:type="gramEnd"/>
      <w:r w:rsidRPr="00BC749E">
        <w:rPr>
          <w:b/>
          <w:bCs/>
        </w:rPr>
        <w:t>)</w:t>
      </w:r>
      <w:r w:rsidRPr="00BC749E">
        <w:t>:</w:t>
      </w:r>
    </w:p>
    <w:p w14:paraId="61E01F5E" w14:textId="77777777" w:rsidR="00BC749E" w:rsidRPr="00BC749E" w:rsidRDefault="00BC749E" w:rsidP="00BC749E">
      <w:pPr>
        <w:numPr>
          <w:ilvl w:val="1"/>
          <w:numId w:val="56"/>
        </w:numPr>
      </w:pPr>
      <w:r w:rsidRPr="00BC749E">
        <w:t>Validates the functionality of the _</w:t>
      </w:r>
      <w:proofErr w:type="spellStart"/>
      <w:r w:rsidRPr="00BC749E">
        <w:t>get_ether_</w:t>
      </w:r>
      <w:proofErr w:type="gramStart"/>
      <w:r w:rsidRPr="00BC749E">
        <w:t>type</w:t>
      </w:r>
      <w:proofErr w:type="spellEnd"/>
      <w:r w:rsidRPr="00BC749E">
        <w:t>(</w:t>
      </w:r>
      <w:proofErr w:type="gramEnd"/>
      <w:r w:rsidRPr="00BC749E">
        <w:t xml:space="preserve">) method in the </w:t>
      </w:r>
      <w:proofErr w:type="spellStart"/>
      <w:r w:rsidRPr="00BC749E">
        <w:t>PacketGenerator</w:t>
      </w:r>
      <w:proofErr w:type="spellEnd"/>
      <w:r w:rsidRPr="00BC749E">
        <w:t xml:space="preserve"> class.</w:t>
      </w:r>
    </w:p>
    <w:p w14:paraId="6E204664" w14:textId="77777777" w:rsidR="00BC749E" w:rsidRPr="00BC749E" w:rsidRDefault="00BC749E" w:rsidP="00BC749E">
      <w:pPr>
        <w:numPr>
          <w:ilvl w:val="1"/>
          <w:numId w:val="56"/>
        </w:numPr>
      </w:pPr>
      <w:r w:rsidRPr="00BC749E">
        <w:t xml:space="preserve">Tests that the correct </w:t>
      </w:r>
      <w:proofErr w:type="spellStart"/>
      <w:r w:rsidRPr="00BC749E">
        <w:t>EtherType</w:t>
      </w:r>
      <w:proofErr w:type="spellEnd"/>
      <w:r w:rsidRPr="00BC749E">
        <w:t xml:space="preserve"> is returned based on the specified packet type (ECPRI or ETHERNET).</w:t>
      </w:r>
    </w:p>
    <w:p w14:paraId="67396416" w14:textId="77777777" w:rsidR="00BC749E" w:rsidRPr="00BC749E" w:rsidRDefault="00BC749E" w:rsidP="00BC749E">
      <w:pPr>
        <w:numPr>
          <w:ilvl w:val="0"/>
          <w:numId w:val="56"/>
        </w:numPr>
      </w:pPr>
      <w:proofErr w:type="spellStart"/>
      <w:r w:rsidRPr="00BC749E">
        <w:rPr>
          <w:b/>
          <w:bCs/>
        </w:rPr>
        <w:t>test_generate_</w:t>
      </w:r>
      <w:proofErr w:type="gramStart"/>
      <w:r w:rsidRPr="00BC749E">
        <w:rPr>
          <w:b/>
          <w:bCs/>
        </w:rPr>
        <w:t>payload</w:t>
      </w:r>
      <w:proofErr w:type="spellEnd"/>
      <w:r w:rsidRPr="00BC749E">
        <w:rPr>
          <w:b/>
          <w:bCs/>
        </w:rPr>
        <w:t>(</w:t>
      </w:r>
      <w:proofErr w:type="gramEnd"/>
      <w:r w:rsidRPr="00BC749E">
        <w:rPr>
          <w:b/>
          <w:bCs/>
        </w:rPr>
        <w:t>)</w:t>
      </w:r>
      <w:r w:rsidRPr="00BC749E">
        <w:t>:</w:t>
      </w:r>
    </w:p>
    <w:p w14:paraId="1FC18047" w14:textId="77777777" w:rsidR="00BC749E" w:rsidRPr="00BC749E" w:rsidRDefault="00BC749E" w:rsidP="00BC749E">
      <w:pPr>
        <w:numPr>
          <w:ilvl w:val="1"/>
          <w:numId w:val="56"/>
        </w:numPr>
      </w:pPr>
      <w:r w:rsidRPr="00BC749E">
        <w:t>Tests the payload generation for Ethernet packets.</w:t>
      </w:r>
    </w:p>
    <w:p w14:paraId="5D62E6ED" w14:textId="77777777" w:rsidR="00BC749E" w:rsidRPr="00BC749E" w:rsidRDefault="00BC749E" w:rsidP="00BC749E">
      <w:pPr>
        <w:numPr>
          <w:ilvl w:val="1"/>
          <w:numId w:val="56"/>
        </w:numPr>
      </w:pPr>
      <w:r w:rsidRPr="00BC749E">
        <w:t>Checks that the fixed payload generated is equal to the expected byte string (</w:t>
      </w:r>
      <w:proofErr w:type="spellStart"/>
      <w:r w:rsidRPr="00BC749E">
        <w:t>b'THIS</w:t>
      </w:r>
      <w:proofErr w:type="spellEnd"/>
      <w:r w:rsidRPr="00BC749E">
        <w:t xml:space="preserve"> IS A TEST') when the payload type is set to FIXED.</w:t>
      </w:r>
    </w:p>
    <w:p w14:paraId="364208B6" w14:textId="77777777" w:rsidR="00BC749E" w:rsidRPr="00BC749E" w:rsidRDefault="00BC749E" w:rsidP="00BC749E">
      <w:pPr>
        <w:rPr>
          <w:b/>
          <w:bCs/>
        </w:rPr>
      </w:pPr>
      <w:r w:rsidRPr="00BC749E">
        <w:rPr>
          <w:b/>
          <w:bCs/>
        </w:rPr>
        <w:t>Purpose</w:t>
      </w:r>
    </w:p>
    <w:p w14:paraId="1E54F633" w14:textId="77777777" w:rsidR="00BC749E" w:rsidRPr="00BC749E" w:rsidRDefault="00BC749E" w:rsidP="00BC749E">
      <w:r w:rsidRPr="00BC749E">
        <w:t xml:space="preserve">These unit tests ensure that the </w:t>
      </w:r>
      <w:proofErr w:type="spellStart"/>
      <w:r w:rsidRPr="00BC749E">
        <w:t>PacketGenerator</w:t>
      </w:r>
      <w:proofErr w:type="spellEnd"/>
      <w:r w:rsidRPr="00BC749E">
        <w:t xml:space="preserve"> class correctly generates Ethernet and </w:t>
      </w:r>
      <w:proofErr w:type="spellStart"/>
      <w:r w:rsidRPr="00BC749E">
        <w:t>eCPRI</w:t>
      </w:r>
      <w:proofErr w:type="spellEnd"/>
      <w:r w:rsidRPr="00BC749E">
        <w:t xml:space="preserve"> packets, manages </w:t>
      </w:r>
      <w:proofErr w:type="spellStart"/>
      <w:r w:rsidRPr="00BC749E">
        <w:t>EtherType</w:t>
      </w:r>
      <w:proofErr w:type="spellEnd"/>
      <w:r w:rsidRPr="00BC749E">
        <w:t xml:space="preserve"> retrieval, and produces the expected payloads. This verification is crucial for ensuring the integrity of packet generation in the Ethernet packet generation system.</w:t>
      </w:r>
    </w:p>
    <w:p w14:paraId="7C6F1E6C" w14:textId="6434A6CD" w:rsidR="00BC749E" w:rsidRDefault="00BC749E">
      <w:r>
        <w:br w:type="page"/>
      </w:r>
    </w:p>
    <w:p w14:paraId="53758359" w14:textId="77777777" w:rsidR="00BC749E" w:rsidRPr="00BC749E" w:rsidRDefault="00BC749E" w:rsidP="00BC749E">
      <w:pPr>
        <w:rPr>
          <w:b/>
          <w:bCs/>
          <w:sz w:val="28"/>
          <w:szCs w:val="28"/>
        </w:rPr>
      </w:pPr>
      <w:r w:rsidRPr="00BC749E">
        <w:rPr>
          <w:b/>
          <w:bCs/>
          <w:sz w:val="28"/>
          <w:szCs w:val="28"/>
        </w:rPr>
        <w:lastRenderedPageBreak/>
        <w:t xml:space="preserve">Unit Test: </w:t>
      </w:r>
      <w:proofErr w:type="spellStart"/>
      <w:r w:rsidRPr="00BC749E">
        <w:rPr>
          <w:b/>
          <w:bCs/>
          <w:sz w:val="28"/>
          <w:szCs w:val="28"/>
        </w:rPr>
        <w:t>TestUtils</w:t>
      </w:r>
      <w:proofErr w:type="spellEnd"/>
    </w:p>
    <w:p w14:paraId="5E3CBCFB" w14:textId="77777777" w:rsidR="00BC749E" w:rsidRPr="00BC749E" w:rsidRDefault="00BC749E" w:rsidP="00BC749E">
      <w:pPr>
        <w:rPr>
          <w:b/>
          <w:bCs/>
        </w:rPr>
      </w:pPr>
      <w:r w:rsidRPr="00BC749E">
        <w:rPr>
          <w:b/>
          <w:bCs/>
        </w:rPr>
        <w:t>Overview</w:t>
      </w:r>
    </w:p>
    <w:p w14:paraId="5B2AC63E" w14:textId="77777777" w:rsidR="00BC749E" w:rsidRPr="00BC749E" w:rsidRDefault="00BC749E" w:rsidP="00BC749E">
      <w:r w:rsidRPr="00BC749E">
        <w:t xml:space="preserve">The </w:t>
      </w:r>
      <w:proofErr w:type="spellStart"/>
      <w:r w:rsidRPr="00BC749E">
        <w:t>TestUtils</w:t>
      </w:r>
      <w:proofErr w:type="spellEnd"/>
      <w:r w:rsidRPr="00BC749E">
        <w:t xml:space="preserve"> class tests utility functions defined in the utils module, specifically focusing on CRC calculation and padding for Inter-Frame Gaps (IFGs). These tests ensure that the utility functions perform their intended functionality correctly.</w:t>
      </w:r>
    </w:p>
    <w:p w14:paraId="1304294B" w14:textId="77777777" w:rsidR="00BC749E" w:rsidRPr="00BC749E" w:rsidRDefault="00BC749E" w:rsidP="00BC749E">
      <w:pPr>
        <w:rPr>
          <w:b/>
          <w:bCs/>
        </w:rPr>
      </w:pPr>
      <w:r w:rsidRPr="00BC749E">
        <w:rPr>
          <w:b/>
          <w:bCs/>
        </w:rPr>
        <w:t>Key Components</w:t>
      </w:r>
    </w:p>
    <w:p w14:paraId="21B0E3E3" w14:textId="77777777" w:rsidR="00BC749E" w:rsidRPr="00BC749E" w:rsidRDefault="00BC749E" w:rsidP="00BC749E">
      <w:pPr>
        <w:numPr>
          <w:ilvl w:val="0"/>
          <w:numId w:val="57"/>
        </w:numPr>
      </w:pPr>
      <w:r w:rsidRPr="00BC749E">
        <w:rPr>
          <w:b/>
          <w:bCs/>
        </w:rPr>
        <w:t>test_crc32()</w:t>
      </w:r>
      <w:r w:rsidRPr="00BC749E">
        <w:t>:</w:t>
      </w:r>
    </w:p>
    <w:p w14:paraId="1A233370" w14:textId="77777777" w:rsidR="00BC749E" w:rsidRPr="00BC749E" w:rsidRDefault="00BC749E" w:rsidP="00BC749E">
      <w:pPr>
        <w:numPr>
          <w:ilvl w:val="1"/>
          <w:numId w:val="57"/>
        </w:numPr>
      </w:pPr>
      <w:r w:rsidRPr="00BC749E">
        <w:t>Tests the crc32 function to verify the correctness of CRC calculation.</w:t>
      </w:r>
    </w:p>
    <w:p w14:paraId="53791D76" w14:textId="77777777" w:rsidR="00BC749E" w:rsidRPr="00BC749E" w:rsidRDefault="00BC749E" w:rsidP="00BC749E">
      <w:pPr>
        <w:numPr>
          <w:ilvl w:val="1"/>
          <w:numId w:val="57"/>
        </w:numPr>
      </w:pPr>
      <w:r w:rsidRPr="00BC749E">
        <w:t xml:space="preserve">Asserts that the CRC for the input data </w:t>
      </w:r>
      <w:proofErr w:type="spellStart"/>
      <w:r w:rsidRPr="00BC749E">
        <w:t>b"Hello</w:t>
      </w:r>
      <w:proofErr w:type="spellEnd"/>
      <w:r w:rsidRPr="00BC749E">
        <w:t>, world!" is equal to b'\</w:t>
      </w:r>
      <w:proofErr w:type="spellStart"/>
      <w:r w:rsidRPr="00BC749E">
        <w:t>xeb</w:t>
      </w:r>
      <w:proofErr w:type="spellEnd"/>
      <w:r w:rsidRPr="00BC749E">
        <w:t>\xe6\xc6\xe6'.</w:t>
      </w:r>
    </w:p>
    <w:p w14:paraId="686C2689" w14:textId="77777777" w:rsidR="00BC749E" w:rsidRPr="00BC749E" w:rsidRDefault="00BC749E" w:rsidP="00BC749E">
      <w:pPr>
        <w:numPr>
          <w:ilvl w:val="1"/>
          <w:numId w:val="57"/>
        </w:numPr>
      </w:pPr>
      <w:r w:rsidRPr="00BC749E">
        <w:t xml:space="preserve">Validates that the CRC for the input data </w:t>
      </w:r>
      <w:proofErr w:type="spellStart"/>
      <w:r w:rsidRPr="00BC749E">
        <w:t>b"THIS</w:t>
      </w:r>
      <w:proofErr w:type="spellEnd"/>
      <w:r w:rsidRPr="00BC749E">
        <w:t xml:space="preserve"> IS A TEST MESSAGE" is equal to b'\x19M\</w:t>
      </w:r>
      <w:proofErr w:type="spellStart"/>
      <w:r w:rsidRPr="00BC749E">
        <w:t>xdfI</w:t>
      </w:r>
      <w:proofErr w:type="spellEnd"/>
      <w:r w:rsidRPr="00BC749E">
        <w:t>'.</w:t>
      </w:r>
    </w:p>
    <w:p w14:paraId="180F3A7A" w14:textId="77777777" w:rsidR="00BC749E" w:rsidRPr="00BC749E" w:rsidRDefault="00BC749E" w:rsidP="00BC749E">
      <w:pPr>
        <w:numPr>
          <w:ilvl w:val="0"/>
          <w:numId w:val="57"/>
        </w:numPr>
      </w:pPr>
      <w:proofErr w:type="spellStart"/>
      <w:r w:rsidRPr="00BC749E">
        <w:rPr>
          <w:b/>
          <w:bCs/>
        </w:rPr>
        <w:t>test_get_ifg_</w:t>
      </w:r>
      <w:proofErr w:type="gramStart"/>
      <w:r w:rsidRPr="00BC749E">
        <w:rPr>
          <w:b/>
          <w:bCs/>
        </w:rPr>
        <w:t>padding</w:t>
      </w:r>
      <w:proofErr w:type="spellEnd"/>
      <w:r w:rsidRPr="00BC749E">
        <w:rPr>
          <w:b/>
          <w:bCs/>
        </w:rPr>
        <w:t>(</w:t>
      </w:r>
      <w:proofErr w:type="gramEnd"/>
      <w:r w:rsidRPr="00BC749E">
        <w:rPr>
          <w:b/>
          <w:bCs/>
        </w:rPr>
        <w:t>)</w:t>
      </w:r>
      <w:r w:rsidRPr="00BC749E">
        <w:t>:</w:t>
      </w:r>
    </w:p>
    <w:p w14:paraId="1B431298" w14:textId="77777777" w:rsidR="00BC749E" w:rsidRPr="00BC749E" w:rsidRDefault="00BC749E" w:rsidP="00BC749E">
      <w:pPr>
        <w:numPr>
          <w:ilvl w:val="1"/>
          <w:numId w:val="57"/>
        </w:numPr>
      </w:pPr>
      <w:r w:rsidRPr="00BC749E">
        <w:t xml:space="preserve">Tests the </w:t>
      </w:r>
      <w:proofErr w:type="spellStart"/>
      <w:r w:rsidRPr="00BC749E">
        <w:t>get_ifg_padding</w:t>
      </w:r>
      <w:proofErr w:type="spellEnd"/>
      <w:r w:rsidRPr="00BC749E">
        <w:t xml:space="preserve"> function, which adds padding to ensure 4-byte alignment.</w:t>
      </w:r>
    </w:p>
    <w:p w14:paraId="772D1480" w14:textId="77777777" w:rsidR="00BC749E" w:rsidRPr="00BC749E" w:rsidRDefault="00BC749E" w:rsidP="00BC749E">
      <w:pPr>
        <w:numPr>
          <w:ilvl w:val="1"/>
          <w:numId w:val="57"/>
        </w:numPr>
      </w:pPr>
      <w:r w:rsidRPr="00BC749E">
        <w:t>For a packet of 62 bytes (not a multiple of 4), asserts that the padding returned is b'\x07\x07'.</w:t>
      </w:r>
    </w:p>
    <w:p w14:paraId="1778770D" w14:textId="77777777" w:rsidR="00BC749E" w:rsidRPr="00BC749E" w:rsidRDefault="00BC749E" w:rsidP="00BC749E">
      <w:pPr>
        <w:numPr>
          <w:ilvl w:val="1"/>
          <w:numId w:val="57"/>
        </w:numPr>
      </w:pPr>
      <w:r w:rsidRPr="00BC749E">
        <w:t>For a packet of 64 bytes (already a multiple of 4), asserts that no padding is needed, resulting in an empty byte string (</w:t>
      </w:r>
      <w:proofErr w:type="gramStart"/>
      <w:r w:rsidRPr="00BC749E">
        <w:t>b''</w:t>
      </w:r>
      <w:proofErr w:type="gramEnd"/>
      <w:r w:rsidRPr="00BC749E">
        <w:t>).</w:t>
      </w:r>
    </w:p>
    <w:p w14:paraId="037BEDA4" w14:textId="77777777" w:rsidR="00BC749E" w:rsidRPr="00BC749E" w:rsidRDefault="00BC749E" w:rsidP="00BC749E">
      <w:pPr>
        <w:rPr>
          <w:b/>
          <w:bCs/>
        </w:rPr>
      </w:pPr>
      <w:r w:rsidRPr="00BC749E">
        <w:rPr>
          <w:b/>
          <w:bCs/>
        </w:rPr>
        <w:t>Purpose</w:t>
      </w:r>
    </w:p>
    <w:p w14:paraId="44585DBB" w14:textId="77777777" w:rsidR="00BC749E" w:rsidRPr="00BC749E" w:rsidRDefault="00BC749E" w:rsidP="00BC749E">
      <w:r w:rsidRPr="00BC749E">
        <w:t xml:space="preserve">These unit tests ensure that the utility functions crc32 and </w:t>
      </w:r>
      <w:proofErr w:type="spellStart"/>
      <w:r w:rsidRPr="00BC749E">
        <w:t>get_ifg_padding</w:t>
      </w:r>
      <w:proofErr w:type="spellEnd"/>
      <w:r w:rsidRPr="00BC749E">
        <w:t xml:space="preserve"> work as expected. Validating the CRC calculation and the proper handling of padding is essential for maintaining data integrity and alignment in the packet generation process.</w:t>
      </w:r>
    </w:p>
    <w:p w14:paraId="52EFE076" w14:textId="64D412E7" w:rsidR="00A60978" w:rsidRDefault="00A60978">
      <w:r>
        <w:br w:type="page"/>
      </w:r>
    </w:p>
    <w:p w14:paraId="17B7363F" w14:textId="77777777" w:rsidR="00A60978" w:rsidRPr="00A60978" w:rsidRDefault="00A60978" w:rsidP="00A60978">
      <w:pPr>
        <w:rPr>
          <w:b/>
          <w:bCs/>
          <w:sz w:val="28"/>
          <w:szCs w:val="28"/>
        </w:rPr>
      </w:pPr>
      <w:r w:rsidRPr="00A60978">
        <w:rPr>
          <w:b/>
          <w:bCs/>
          <w:sz w:val="28"/>
          <w:szCs w:val="28"/>
        </w:rPr>
        <w:lastRenderedPageBreak/>
        <w:t>Additional Test Cases</w:t>
      </w:r>
    </w:p>
    <w:p w14:paraId="6AA8D338" w14:textId="77777777" w:rsidR="00A60978" w:rsidRPr="00A60978" w:rsidRDefault="00A60978" w:rsidP="00A60978">
      <w:pPr>
        <w:rPr>
          <w:b/>
          <w:bCs/>
        </w:rPr>
      </w:pPr>
      <w:r w:rsidRPr="00A60978">
        <w:rPr>
          <w:b/>
          <w:bCs/>
        </w:rPr>
        <w:t>Ethernet Packet Test Cases</w:t>
      </w:r>
    </w:p>
    <w:p w14:paraId="69BBFE5B" w14:textId="77777777" w:rsidR="00A60978" w:rsidRPr="00A60978" w:rsidRDefault="00A60978" w:rsidP="00A60978">
      <w:pPr>
        <w:numPr>
          <w:ilvl w:val="0"/>
          <w:numId w:val="58"/>
        </w:numPr>
      </w:pPr>
      <w:r w:rsidRPr="00A60978">
        <w:rPr>
          <w:b/>
          <w:bCs/>
        </w:rPr>
        <w:t>Regular Ethernet with Payload Size Less Than 46</w:t>
      </w:r>
      <w:r w:rsidRPr="00A60978">
        <w:t>:</w:t>
      </w:r>
    </w:p>
    <w:p w14:paraId="6C19E24A" w14:textId="77777777" w:rsidR="00A60978" w:rsidRPr="00A60978" w:rsidRDefault="00A60978" w:rsidP="00A60978">
      <w:pPr>
        <w:numPr>
          <w:ilvl w:val="1"/>
          <w:numId w:val="58"/>
        </w:numPr>
      </w:pPr>
      <w:r w:rsidRPr="00A60978">
        <w:rPr>
          <w:b/>
          <w:bCs/>
        </w:rPr>
        <w:t>Description</w:t>
      </w:r>
      <w:r w:rsidRPr="00A60978">
        <w:t>: Tests the packet generation with a payload size smaller than the minimum Ethernet frame size.</w:t>
      </w:r>
    </w:p>
    <w:p w14:paraId="380B2D0A" w14:textId="77777777" w:rsidR="00A60978" w:rsidRPr="00A60978" w:rsidRDefault="00A60978" w:rsidP="00A60978">
      <w:pPr>
        <w:numPr>
          <w:ilvl w:val="1"/>
          <w:numId w:val="58"/>
        </w:numPr>
      </w:pPr>
      <w:r w:rsidRPr="00A60978">
        <w:rPr>
          <w:b/>
          <w:bCs/>
        </w:rPr>
        <w:t>Expected Outcome</w:t>
      </w:r>
      <w:r w:rsidRPr="00A60978">
        <w:t>: The packet should be padded to meet the minimum frame size of 46 bytes.</w:t>
      </w:r>
    </w:p>
    <w:p w14:paraId="1FCBB1BA" w14:textId="77777777" w:rsidR="00A60978" w:rsidRPr="00A60978" w:rsidRDefault="00A60978" w:rsidP="00A60978">
      <w:pPr>
        <w:numPr>
          <w:ilvl w:val="0"/>
          <w:numId w:val="58"/>
        </w:numPr>
      </w:pPr>
      <w:r w:rsidRPr="00A60978">
        <w:rPr>
          <w:b/>
          <w:bCs/>
        </w:rPr>
        <w:t>Regular Ethernet with Payload Size Greater Than 46</w:t>
      </w:r>
      <w:r w:rsidRPr="00A60978">
        <w:t>:</w:t>
      </w:r>
    </w:p>
    <w:p w14:paraId="646DDEEC" w14:textId="77777777" w:rsidR="00A60978" w:rsidRPr="00A60978" w:rsidRDefault="00A60978" w:rsidP="00A60978">
      <w:pPr>
        <w:numPr>
          <w:ilvl w:val="1"/>
          <w:numId w:val="58"/>
        </w:numPr>
      </w:pPr>
      <w:r w:rsidRPr="00A60978">
        <w:rPr>
          <w:b/>
          <w:bCs/>
        </w:rPr>
        <w:t>Description</w:t>
      </w:r>
      <w:r w:rsidRPr="00A60978">
        <w:t>: Tests the packet generation with a payload size greater than the minimum Ethernet frame size.</w:t>
      </w:r>
    </w:p>
    <w:p w14:paraId="660DDFF8" w14:textId="77777777" w:rsidR="00A60978" w:rsidRPr="00A60978" w:rsidRDefault="00A60978" w:rsidP="00A60978">
      <w:pPr>
        <w:numPr>
          <w:ilvl w:val="1"/>
          <w:numId w:val="58"/>
        </w:numPr>
      </w:pPr>
      <w:r w:rsidRPr="00A60978">
        <w:rPr>
          <w:b/>
          <w:bCs/>
        </w:rPr>
        <w:t>Expected Outcome</w:t>
      </w:r>
      <w:r w:rsidRPr="00A60978">
        <w:t>: No padding should be applied, and the packet should remain unchanged.</w:t>
      </w:r>
    </w:p>
    <w:p w14:paraId="3D561DF0" w14:textId="77777777" w:rsidR="00A60978" w:rsidRPr="00A60978" w:rsidRDefault="00A60978" w:rsidP="00A60978">
      <w:pPr>
        <w:numPr>
          <w:ilvl w:val="0"/>
          <w:numId w:val="58"/>
        </w:numPr>
      </w:pPr>
      <w:r w:rsidRPr="00A60978">
        <w:rPr>
          <w:b/>
          <w:bCs/>
        </w:rPr>
        <w:t>Regular Ethernet with Payload Size Greater Than 1500</w:t>
      </w:r>
      <w:r w:rsidRPr="00A60978">
        <w:t>:</w:t>
      </w:r>
    </w:p>
    <w:p w14:paraId="2BC748CB" w14:textId="77777777" w:rsidR="00A60978" w:rsidRPr="00A60978" w:rsidRDefault="00A60978" w:rsidP="00A60978">
      <w:pPr>
        <w:numPr>
          <w:ilvl w:val="1"/>
          <w:numId w:val="58"/>
        </w:numPr>
      </w:pPr>
      <w:r w:rsidRPr="00A60978">
        <w:rPr>
          <w:b/>
          <w:bCs/>
        </w:rPr>
        <w:t>Description</w:t>
      </w:r>
      <w:r w:rsidRPr="00A60978">
        <w:t>: Tests the packet generation with a payload size exceeding the typical maximum size for Ethernet frames.</w:t>
      </w:r>
    </w:p>
    <w:p w14:paraId="17406DF6" w14:textId="77777777" w:rsidR="00A60978" w:rsidRPr="00A60978" w:rsidRDefault="00A60978" w:rsidP="00A60978">
      <w:pPr>
        <w:numPr>
          <w:ilvl w:val="1"/>
          <w:numId w:val="58"/>
        </w:numPr>
      </w:pPr>
      <w:r w:rsidRPr="00A60978">
        <w:rPr>
          <w:b/>
          <w:bCs/>
        </w:rPr>
        <w:t>Expected Outcome</w:t>
      </w:r>
      <w:r w:rsidRPr="00A60978">
        <w:t>: The packet should be rejected, and IFGs should be sent instead.</w:t>
      </w:r>
    </w:p>
    <w:p w14:paraId="1DC74485" w14:textId="77777777" w:rsidR="00A60978" w:rsidRPr="00A60978" w:rsidRDefault="00A60978" w:rsidP="00A60978">
      <w:pPr>
        <w:numPr>
          <w:ilvl w:val="0"/>
          <w:numId w:val="58"/>
        </w:numPr>
      </w:pPr>
      <w:r w:rsidRPr="00A60978">
        <w:rPr>
          <w:b/>
          <w:bCs/>
        </w:rPr>
        <w:t>Regular Ethernet Exceeding Maximum Packet Size in Configuration</w:t>
      </w:r>
      <w:r w:rsidRPr="00A60978">
        <w:t>:</w:t>
      </w:r>
    </w:p>
    <w:p w14:paraId="009C671B" w14:textId="77777777" w:rsidR="00A60978" w:rsidRPr="00A60978" w:rsidRDefault="00A60978" w:rsidP="00A60978">
      <w:pPr>
        <w:numPr>
          <w:ilvl w:val="1"/>
          <w:numId w:val="58"/>
        </w:numPr>
      </w:pPr>
      <w:r w:rsidRPr="00A60978">
        <w:rPr>
          <w:b/>
          <w:bCs/>
        </w:rPr>
        <w:t>Description</w:t>
      </w:r>
      <w:r w:rsidRPr="00A60978">
        <w:t>: Tests the packet generation with a total size exceeding the configured maximum packet size.</w:t>
      </w:r>
    </w:p>
    <w:p w14:paraId="0B2C208C" w14:textId="77777777" w:rsidR="00A60978" w:rsidRPr="00A60978" w:rsidRDefault="00A60978" w:rsidP="00A60978">
      <w:pPr>
        <w:numPr>
          <w:ilvl w:val="1"/>
          <w:numId w:val="58"/>
        </w:numPr>
      </w:pPr>
      <w:r w:rsidRPr="00A60978">
        <w:rPr>
          <w:b/>
          <w:bCs/>
        </w:rPr>
        <w:t>Expected Outcome</w:t>
      </w:r>
      <w:r w:rsidRPr="00A60978">
        <w:t>: The packet should be rejected, and IFGs should be sent instead.</w:t>
      </w:r>
    </w:p>
    <w:p w14:paraId="73F7FF5C" w14:textId="77777777" w:rsidR="006057EE" w:rsidRDefault="006057EE">
      <w:pPr>
        <w:rPr>
          <w:b/>
          <w:bCs/>
        </w:rPr>
      </w:pPr>
      <w:r>
        <w:rPr>
          <w:b/>
          <w:bCs/>
        </w:rPr>
        <w:br w:type="page"/>
      </w:r>
    </w:p>
    <w:p w14:paraId="36E95501" w14:textId="1CFB6901" w:rsidR="00A60978" w:rsidRPr="00A60978" w:rsidRDefault="00A60978" w:rsidP="00A60978">
      <w:pPr>
        <w:rPr>
          <w:b/>
          <w:bCs/>
        </w:rPr>
      </w:pPr>
      <w:proofErr w:type="spellStart"/>
      <w:r w:rsidRPr="00A60978">
        <w:rPr>
          <w:b/>
          <w:bCs/>
        </w:rPr>
        <w:lastRenderedPageBreak/>
        <w:t>eCPRI</w:t>
      </w:r>
      <w:proofErr w:type="spellEnd"/>
      <w:r w:rsidRPr="00A60978">
        <w:rPr>
          <w:b/>
          <w:bCs/>
        </w:rPr>
        <w:t xml:space="preserve"> Packet Test Cases</w:t>
      </w:r>
    </w:p>
    <w:p w14:paraId="306EEAE8" w14:textId="77777777" w:rsidR="00A60978" w:rsidRPr="00A60978" w:rsidRDefault="00A60978" w:rsidP="00A60978">
      <w:pPr>
        <w:numPr>
          <w:ilvl w:val="0"/>
          <w:numId w:val="59"/>
        </w:numPr>
      </w:pPr>
      <w:proofErr w:type="spellStart"/>
      <w:r w:rsidRPr="00A60978">
        <w:rPr>
          <w:b/>
          <w:bCs/>
        </w:rPr>
        <w:t>eCPRI</w:t>
      </w:r>
      <w:proofErr w:type="spellEnd"/>
      <w:r w:rsidRPr="00A60978">
        <w:rPr>
          <w:b/>
          <w:bCs/>
        </w:rPr>
        <w:t xml:space="preserve"> Packet with Payload Size Less Than 46</w:t>
      </w:r>
      <w:r w:rsidRPr="00A60978">
        <w:t>:</w:t>
      </w:r>
    </w:p>
    <w:p w14:paraId="2A3698DB" w14:textId="77777777" w:rsidR="00A60978" w:rsidRPr="00A60978" w:rsidRDefault="00A60978" w:rsidP="00A60978">
      <w:pPr>
        <w:numPr>
          <w:ilvl w:val="1"/>
          <w:numId w:val="59"/>
        </w:numPr>
      </w:pPr>
      <w:r w:rsidRPr="00A60978">
        <w:rPr>
          <w:b/>
          <w:bCs/>
        </w:rPr>
        <w:t>Description</w:t>
      </w:r>
      <w:r w:rsidRPr="00A60978">
        <w:t xml:space="preserve">: Tests the </w:t>
      </w:r>
      <w:proofErr w:type="spellStart"/>
      <w:r w:rsidRPr="00A60978">
        <w:t>eCPRI</w:t>
      </w:r>
      <w:proofErr w:type="spellEnd"/>
      <w:r w:rsidRPr="00A60978">
        <w:t xml:space="preserve"> packet generation with a payload size smaller than the minimum Ethernet frame size.</w:t>
      </w:r>
    </w:p>
    <w:p w14:paraId="0B92C37B" w14:textId="77777777" w:rsidR="00A60978" w:rsidRPr="00A60978" w:rsidRDefault="00A60978" w:rsidP="00A60978">
      <w:pPr>
        <w:numPr>
          <w:ilvl w:val="1"/>
          <w:numId w:val="59"/>
        </w:numPr>
      </w:pPr>
      <w:r w:rsidRPr="00A60978">
        <w:rPr>
          <w:b/>
          <w:bCs/>
        </w:rPr>
        <w:t>Expected Outcome</w:t>
      </w:r>
      <w:r w:rsidRPr="00A60978">
        <w:t xml:space="preserve">: The </w:t>
      </w:r>
      <w:proofErr w:type="spellStart"/>
      <w:r w:rsidRPr="00A60978">
        <w:t>eCPRI</w:t>
      </w:r>
      <w:proofErr w:type="spellEnd"/>
      <w:r w:rsidRPr="00A60978">
        <w:t xml:space="preserve"> packet should be padded to meet the minimum frame size.</w:t>
      </w:r>
    </w:p>
    <w:p w14:paraId="186208D2" w14:textId="77777777" w:rsidR="00A60978" w:rsidRPr="00A60978" w:rsidRDefault="00A60978" w:rsidP="00A60978">
      <w:pPr>
        <w:numPr>
          <w:ilvl w:val="0"/>
          <w:numId w:val="59"/>
        </w:numPr>
      </w:pPr>
      <w:proofErr w:type="spellStart"/>
      <w:r w:rsidRPr="00A60978">
        <w:rPr>
          <w:b/>
          <w:bCs/>
        </w:rPr>
        <w:t>eCPRI</w:t>
      </w:r>
      <w:proofErr w:type="spellEnd"/>
      <w:r w:rsidRPr="00A60978">
        <w:rPr>
          <w:b/>
          <w:bCs/>
        </w:rPr>
        <w:t xml:space="preserve"> Packet with Payload Size Greater Than 46</w:t>
      </w:r>
      <w:r w:rsidRPr="00A60978">
        <w:t>:</w:t>
      </w:r>
    </w:p>
    <w:p w14:paraId="03F9308B" w14:textId="77777777" w:rsidR="00A60978" w:rsidRPr="00A60978" w:rsidRDefault="00A60978" w:rsidP="00A60978">
      <w:pPr>
        <w:numPr>
          <w:ilvl w:val="1"/>
          <w:numId w:val="59"/>
        </w:numPr>
      </w:pPr>
      <w:r w:rsidRPr="00A60978">
        <w:rPr>
          <w:b/>
          <w:bCs/>
        </w:rPr>
        <w:t>Description</w:t>
      </w:r>
      <w:r w:rsidRPr="00A60978">
        <w:t xml:space="preserve">: Tests the </w:t>
      </w:r>
      <w:proofErr w:type="spellStart"/>
      <w:r w:rsidRPr="00A60978">
        <w:t>eCPRI</w:t>
      </w:r>
      <w:proofErr w:type="spellEnd"/>
      <w:r w:rsidRPr="00A60978">
        <w:t xml:space="preserve"> packet generation with a payload size greater than the minimum Ethernet frame size.</w:t>
      </w:r>
    </w:p>
    <w:p w14:paraId="09C7E638" w14:textId="77777777" w:rsidR="00A60978" w:rsidRPr="00A60978" w:rsidRDefault="00A60978" w:rsidP="00A60978">
      <w:pPr>
        <w:numPr>
          <w:ilvl w:val="1"/>
          <w:numId w:val="59"/>
        </w:numPr>
      </w:pPr>
      <w:r w:rsidRPr="00A60978">
        <w:rPr>
          <w:b/>
          <w:bCs/>
        </w:rPr>
        <w:t>Expected Outcome</w:t>
      </w:r>
      <w:r w:rsidRPr="00A60978">
        <w:t>: No padding should be applied, and the packet should remain unchanged.</w:t>
      </w:r>
    </w:p>
    <w:p w14:paraId="54D79BC7" w14:textId="77777777" w:rsidR="00A60978" w:rsidRPr="00A60978" w:rsidRDefault="00A60978" w:rsidP="00A60978">
      <w:pPr>
        <w:numPr>
          <w:ilvl w:val="0"/>
          <w:numId w:val="59"/>
        </w:numPr>
      </w:pPr>
      <w:proofErr w:type="spellStart"/>
      <w:r w:rsidRPr="00A60978">
        <w:rPr>
          <w:b/>
          <w:bCs/>
        </w:rPr>
        <w:t>eCPRI</w:t>
      </w:r>
      <w:proofErr w:type="spellEnd"/>
      <w:r w:rsidRPr="00A60978">
        <w:rPr>
          <w:b/>
          <w:bCs/>
        </w:rPr>
        <w:t xml:space="preserve"> Packet Exceeding 1500 Bytes</w:t>
      </w:r>
      <w:r w:rsidRPr="00A60978">
        <w:t>:</w:t>
      </w:r>
    </w:p>
    <w:p w14:paraId="6E800C4A" w14:textId="77777777" w:rsidR="00A60978" w:rsidRPr="00A60978" w:rsidRDefault="00A60978" w:rsidP="00A60978">
      <w:pPr>
        <w:numPr>
          <w:ilvl w:val="1"/>
          <w:numId w:val="59"/>
        </w:numPr>
      </w:pPr>
      <w:r w:rsidRPr="00A60978">
        <w:rPr>
          <w:b/>
          <w:bCs/>
        </w:rPr>
        <w:t>Description</w:t>
      </w:r>
      <w:r w:rsidRPr="00A60978">
        <w:t xml:space="preserve">: Tests the </w:t>
      </w:r>
      <w:proofErr w:type="spellStart"/>
      <w:r w:rsidRPr="00A60978">
        <w:t>eCPRI</w:t>
      </w:r>
      <w:proofErr w:type="spellEnd"/>
      <w:r w:rsidRPr="00A60978">
        <w:t xml:space="preserve"> packet generation with a payload size exceeding the maximum size for Ethernet frames.</w:t>
      </w:r>
    </w:p>
    <w:p w14:paraId="41645B68" w14:textId="77777777" w:rsidR="00A60978" w:rsidRPr="00A60978" w:rsidRDefault="00A60978" w:rsidP="00A60978">
      <w:pPr>
        <w:numPr>
          <w:ilvl w:val="1"/>
          <w:numId w:val="59"/>
        </w:numPr>
      </w:pPr>
      <w:r w:rsidRPr="00A60978">
        <w:rPr>
          <w:b/>
          <w:bCs/>
        </w:rPr>
        <w:t>Expected Outcome</w:t>
      </w:r>
      <w:r w:rsidRPr="00A60978">
        <w:t>: The packet should be rejected, and IFGs should be sent instead.</w:t>
      </w:r>
    </w:p>
    <w:p w14:paraId="42138D9B" w14:textId="77777777" w:rsidR="00A60978" w:rsidRPr="00A60978" w:rsidRDefault="00A60978" w:rsidP="00A60978">
      <w:r w:rsidRPr="00A60978">
        <w:pict w14:anchorId="5D0EB15D">
          <v:rect id="_x0000_i1031" style="width:0;height:1.5pt" o:hralign="center" o:hrstd="t" o:hr="t" fillcolor="#a0a0a0" stroked="f"/>
        </w:pict>
      </w:r>
    </w:p>
    <w:p w14:paraId="032C5193" w14:textId="77777777" w:rsidR="00A60978" w:rsidRPr="00A60978" w:rsidRDefault="00A60978" w:rsidP="00A60978">
      <w:pPr>
        <w:rPr>
          <w:b/>
          <w:bCs/>
        </w:rPr>
      </w:pPr>
      <w:r w:rsidRPr="00A60978">
        <w:rPr>
          <w:b/>
          <w:bCs/>
        </w:rPr>
        <w:t>Purpose</w:t>
      </w:r>
    </w:p>
    <w:p w14:paraId="564214D8" w14:textId="77777777" w:rsidR="00A60978" w:rsidRPr="00A60978" w:rsidRDefault="00A60978" w:rsidP="00A60978">
      <w:r w:rsidRPr="00A60978">
        <w:t xml:space="preserve">These additional test cases ensure that both regular Ethernet packets and </w:t>
      </w:r>
      <w:proofErr w:type="spellStart"/>
      <w:r w:rsidRPr="00A60978">
        <w:t>eCPRI</w:t>
      </w:r>
      <w:proofErr w:type="spellEnd"/>
      <w:r w:rsidRPr="00A60978">
        <w:t xml:space="preserve"> packets are handled correctly based on their payload sizes and the specified configurations. They help to verify that the packet generation logic adheres to the necessary standards for padding, size limits, and overall data integrity.</w:t>
      </w:r>
    </w:p>
    <w:p w14:paraId="36E60BA6" w14:textId="77777777" w:rsidR="00A331A8" w:rsidRPr="00087818" w:rsidRDefault="00A331A8" w:rsidP="00CE6351"/>
    <w:sectPr w:rsidR="00A331A8" w:rsidRPr="000878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83013"/>
    <w:multiLevelType w:val="multilevel"/>
    <w:tmpl w:val="2736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57A22"/>
    <w:multiLevelType w:val="multilevel"/>
    <w:tmpl w:val="5E5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04E13"/>
    <w:multiLevelType w:val="multilevel"/>
    <w:tmpl w:val="C2FA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445E2"/>
    <w:multiLevelType w:val="multilevel"/>
    <w:tmpl w:val="77A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A1D31"/>
    <w:multiLevelType w:val="multilevel"/>
    <w:tmpl w:val="4A7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951CE"/>
    <w:multiLevelType w:val="multilevel"/>
    <w:tmpl w:val="2736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B6B26"/>
    <w:multiLevelType w:val="multilevel"/>
    <w:tmpl w:val="C89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D4D4F"/>
    <w:multiLevelType w:val="multilevel"/>
    <w:tmpl w:val="47F6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C941C2"/>
    <w:multiLevelType w:val="multilevel"/>
    <w:tmpl w:val="FEE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971A4"/>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D0956"/>
    <w:multiLevelType w:val="multilevel"/>
    <w:tmpl w:val="AA6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76CB4"/>
    <w:multiLevelType w:val="multilevel"/>
    <w:tmpl w:val="0D1C3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2D1C5D"/>
    <w:multiLevelType w:val="hybridMultilevel"/>
    <w:tmpl w:val="B008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D7C77"/>
    <w:multiLevelType w:val="multilevel"/>
    <w:tmpl w:val="7458C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21AA9"/>
    <w:multiLevelType w:val="multilevel"/>
    <w:tmpl w:val="AC605D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AF34DC"/>
    <w:multiLevelType w:val="multilevel"/>
    <w:tmpl w:val="2736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DD0485"/>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8E18C8"/>
    <w:multiLevelType w:val="multilevel"/>
    <w:tmpl w:val="B672D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C7D7A"/>
    <w:multiLevelType w:val="multilevel"/>
    <w:tmpl w:val="136801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0683288"/>
    <w:multiLevelType w:val="multilevel"/>
    <w:tmpl w:val="AA6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27A35"/>
    <w:multiLevelType w:val="multilevel"/>
    <w:tmpl w:val="2736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226C87"/>
    <w:multiLevelType w:val="multilevel"/>
    <w:tmpl w:val="AE7423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655B59"/>
    <w:multiLevelType w:val="multilevel"/>
    <w:tmpl w:val="41C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00155F"/>
    <w:multiLevelType w:val="multilevel"/>
    <w:tmpl w:val="FEB4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0914B5"/>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07639C"/>
    <w:multiLevelType w:val="multilevel"/>
    <w:tmpl w:val="360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812BBB"/>
    <w:multiLevelType w:val="multilevel"/>
    <w:tmpl w:val="2736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41405B"/>
    <w:multiLevelType w:val="multilevel"/>
    <w:tmpl w:val="4616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D1598C"/>
    <w:multiLevelType w:val="multilevel"/>
    <w:tmpl w:val="421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E739E5"/>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57D5A"/>
    <w:multiLevelType w:val="multilevel"/>
    <w:tmpl w:val="5D6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9E0AFB"/>
    <w:multiLevelType w:val="multilevel"/>
    <w:tmpl w:val="FB9C2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D415D2"/>
    <w:multiLevelType w:val="multilevel"/>
    <w:tmpl w:val="AA6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E04F7D"/>
    <w:multiLevelType w:val="multilevel"/>
    <w:tmpl w:val="7236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1C030F"/>
    <w:multiLevelType w:val="multilevel"/>
    <w:tmpl w:val="12A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AE6094"/>
    <w:multiLevelType w:val="multilevel"/>
    <w:tmpl w:val="AA54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C874D1"/>
    <w:multiLevelType w:val="multilevel"/>
    <w:tmpl w:val="A7D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E2A65"/>
    <w:multiLevelType w:val="multilevel"/>
    <w:tmpl w:val="2736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9F40C2"/>
    <w:multiLevelType w:val="multilevel"/>
    <w:tmpl w:val="468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7956E5"/>
    <w:multiLevelType w:val="multilevel"/>
    <w:tmpl w:val="D1F0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376EDD"/>
    <w:multiLevelType w:val="multilevel"/>
    <w:tmpl w:val="E550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E46AC7"/>
    <w:multiLevelType w:val="multilevel"/>
    <w:tmpl w:val="7458C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2338F7"/>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267D12"/>
    <w:multiLevelType w:val="multilevel"/>
    <w:tmpl w:val="E914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4A6817"/>
    <w:multiLevelType w:val="multilevel"/>
    <w:tmpl w:val="320E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856A1D"/>
    <w:multiLevelType w:val="multilevel"/>
    <w:tmpl w:val="67883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AC0AC3"/>
    <w:multiLevelType w:val="multilevel"/>
    <w:tmpl w:val="2736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D7F34"/>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C413E5"/>
    <w:multiLevelType w:val="multilevel"/>
    <w:tmpl w:val="D090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C90D61"/>
    <w:multiLevelType w:val="multilevel"/>
    <w:tmpl w:val="2736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827916">
    <w:abstractNumId w:val="8"/>
  </w:num>
  <w:num w:numId="2" w16cid:durableId="376323415">
    <w:abstractNumId w:val="6"/>
  </w:num>
  <w:num w:numId="3" w16cid:durableId="791557389">
    <w:abstractNumId w:val="5"/>
  </w:num>
  <w:num w:numId="4" w16cid:durableId="564027843">
    <w:abstractNumId w:val="4"/>
  </w:num>
  <w:num w:numId="5" w16cid:durableId="1428577231">
    <w:abstractNumId w:val="7"/>
  </w:num>
  <w:num w:numId="6" w16cid:durableId="577131345">
    <w:abstractNumId w:val="3"/>
  </w:num>
  <w:num w:numId="7" w16cid:durableId="933050662">
    <w:abstractNumId w:val="2"/>
  </w:num>
  <w:num w:numId="8" w16cid:durableId="1907179902">
    <w:abstractNumId w:val="1"/>
  </w:num>
  <w:num w:numId="9" w16cid:durableId="1117480337">
    <w:abstractNumId w:val="0"/>
  </w:num>
  <w:num w:numId="10" w16cid:durableId="1071780265">
    <w:abstractNumId w:val="30"/>
  </w:num>
  <w:num w:numId="11" w16cid:durableId="1423531259">
    <w:abstractNumId w:val="23"/>
  </w:num>
  <w:num w:numId="12" w16cid:durableId="2023629834">
    <w:abstractNumId w:val="27"/>
  </w:num>
  <w:num w:numId="13" w16cid:durableId="2134397625">
    <w:abstractNumId w:val="43"/>
  </w:num>
  <w:num w:numId="14" w16cid:durableId="424961134">
    <w:abstractNumId w:val="39"/>
  </w:num>
  <w:num w:numId="15" w16cid:durableId="800198211">
    <w:abstractNumId w:val="17"/>
  </w:num>
  <w:num w:numId="16" w16cid:durableId="769425094">
    <w:abstractNumId w:val="36"/>
  </w:num>
  <w:num w:numId="17" w16cid:durableId="1256479852">
    <w:abstractNumId w:val="37"/>
  </w:num>
  <w:num w:numId="18" w16cid:durableId="147747739">
    <w:abstractNumId w:val="51"/>
  </w:num>
  <w:num w:numId="19" w16cid:durableId="1950358167">
    <w:abstractNumId w:val="41"/>
  </w:num>
  <w:num w:numId="20" w16cid:durableId="934947185">
    <w:abstractNumId w:val="28"/>
  </w:num>
  <w:num w:numId="21" w16cid:durableId="1642155336">
    <w:abstractNumId w:val="19"/>
  </w:num>
  <w:num w:numId="22" w16cid:durableId="258879362">
    <w:abstractNumId w:val="25"/>
  </w:num>
  <w:num w:numId="23" w16cid:durableId="1206603175">
    <w:abstractNumId w:val="38"/>
  </w:num>
  <w:num w:numId="24" w16cid:durableId="183135587">
    <w:abstractNumId w:val="33"/>
  </w:num>
  <w:num w:numId="25" w16cid:durableId="1814179222">
    <w:abstractNumId w:val="18"/>
  </w:num>
  <w:num w:numId="26" w16cid:durableId="1146627151">
    <w:abstractNumId w:val="56"/>
  </w:num>
  <w:num w:numId="27" w16cid:durableId="1625648239">
    <w:abstractNumId w:val="21"/>
  </w:num>
  <w:num w:numId="28" w16cid:durableId="321006316">
    <w:abstractNumId w:val="54"/>
  </w:num>
  <w:num w:numId="29" w16cid:durableId="1162431179">
    <w:abstractNumId w:val="34"/>
  </w:num>
  <w:num w:numId="30" w16cid:durableId="1252658861">
    <w:abstractNumId w:val="16"/>
  </w:num>
  <w:num w:numId="31" w16cid:durableId="2134904885">
    <w:abstractNumId w:val="32"/>
  </w:num>
  <w:num w:numId="32" w16cid:durableId="357588493">
    <w:abstractNumId w:val="57"/>
  </w:num>
  <w:num w:numId="33" w16cid:durableId="230313615">
    <w:abstractNumId w:val="45"/>
  </w:num>
  <w:num w:numId="34" w16cid:durableId="245307962">
    <w:abstractNumId w:val="13"/>
  </w:num>
  <w:num w:numId="35" w16cid:durableId="1301764896">
    <w:abstractNumId w:val="52"/>
  </w:num>
  <w:num w:numId="36" w16cid:durableId="452097042">
    <w:abstractNumId w:val="10"/>
  </w:num>
  <w:num w:numId="37" w16cid:durableId="427655135">
    <w:abstractNumId w:val="15"/>
  </w:num>
  <w:num w:numId="38" w16cid:durableId="1582522028">
    <w:abstractNumId w:val="53"/>
  </w:num>
  <w:num w:numId="39" w16cid:durableId="1770150680">
    <w:abstractNumId w:val="22"/>
  </w:num>
  <w:num w:numId="40" w16cid:durableId="2022655299">
    <w:abstractNumId w:val="48"/>
  </w:num>
  <w:num w:numId="41" w16cid:durableId="2086297379">
    <w:abstractNumId w:val="47"/>
  </w:num>
  <w:num w:numId="42" w16cid:durableId="1307122019">
    <w:abstractNumId w:val="12"/>
  </w:num>
  <w:num w:numId="43" w16cid:durableId="178856532">
    <w:abstractNumId w:val="14"/>
  </w:num>
  <w:num w:numId="44" w16cid:durableId="1573268889">
    <w:abstractNumId w:val="31"/>
  </w:num>
  <w:num w:numId="45" w16cid:durableId="1942567940">
    <w:abstractNumId w:val="11"/>
  </w:num>
  <w:num w:numId="46" w16cid:durableId="1637687720">
    <w:abstractNumId w:val="50"/>
  </w:num>
  <w:num w:numId="47" w16cid:durableId="523908312">
    <w:abstractNumId w:val="46"/>
  </w:num>
  <w:num w:numId="48" w16cid:durableId="1731422763">
    <w:abstractNumId w:val="58"/>
  </w:num>
  <w:num w:numId="49" w16cid:durableId="285820735">
    <w:abstractNumId w:val="29"/>
  </w:num>
  <w:num w:numId="50" w16cid:durableId="47800941">
    <w:abstractNumId w:val="55"/>
  </w:num>
  <w:num w:numId="51" w16cid:durableId="1519781378">
    <w:abstractNumId w:val="35"/>
  </w:num>
  <w:num w:numId="52" w16cid:durableId="744030353">
    <w:abstractNumId w:val="24"/>
  </w:num>
  <w:num w:numId="53" w16cid:durableId="495345282">
    <w:abstractNumId w:val="9"/>
  </w:num>
  <w:num w:numId="54" w16cid:durableId="1752655901">
    <w:abstractNumId w:val="49"/>
  </w:num>
  <w:num w:numId="55" w16cid:durableId="2018000077">
    <w:abstractNumId w:val="26"/>
  </w:num>
  <w:num w:numId="56" w16cid:durableId="790585892">
    <w:abstractNumId w:val="44"/>
  </w:num>
  <w:num w:numId="57" w16cid:durableId="2098936771">
    <w:abstractNumId w:val="42"/>
  </w:num>
  <w:num w:numId="58" w16cid:durableId="947809472">
    <w:abstractNumId w:val="20"/>
  </w:num>
  <w:num w:numId="59" w16cid:durableId="17192012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78B"/>
    <w:rsid w:val="00087818"/>
    <w:rsid w:val="000A28C5"/>
    <w:rsid w:val="0010000D"/>
    <w:rsid w:val="0015074B"/>
    <w:rsid w:val="001752B5"/>
    <w:rsid w:val="00185929"/>
    <w:rsid w:val="00191668"/>
    <w:rsid w:val="00216434"/>
    <w:rsid w:val="00216649"/>
    <w:rsid w:val="00220896"/>
    <w:rsid w:val="00241EA1"/>
    <w:rsid w:val="0029639D"/>
    <w:rsid w:val="002B1D94"/>
    <w:rsid w:val="002C3E55"/>
    <w:rsid w:val="00301FA5"/>
    <w:rsid w:val="00302F75"/>
    <w:rsid w:val="00326E18"/>
    <w:rsid w:val="00326F90"/>
    <w:rsid w:val="003472F5"/>
    <w:rsid w:val="004245A6"/>
    <w:rsid w:val="004438A7"/>
    <w:rsid w:val="0053795A"/>
    <w:rsid w:val="00592289"/>
    <w:rsid w:val="006057EE"/>
    <w:rsid w:val="00606FCA"/>
    <w:rsid w:val="006243E5"/>
    <w:rsid w:val="00631786"/>
    <w:rsid w:val="0064670D"/>
    <w:rsid w:val="006D6379"/>
    <w:rsid w:val="00740A51"/>
    <w:rsid w:val="007559EC"/>
    <w:rsid w:val="00765B7F"/>
    <w:rsid w:val="0079395B"/>
    <w:rsid w:val="007E71FE"/>
    <w:rsid w:val="00852FBF"/>
    <w:rsid w:val="00890717"/>
    <w:rsid w:val="008A0373"/>
    <w:rsid w:val="008E16A3"/>
    <w:rsid w:val="009324C8"/>
    <w:rsid w:val="0099391F"/>
    <w:rsid w:val="00A108F8"/>
    <w:rsid w:val="00A331A8"/>
    <w:rsid w:val="00A3567E"/>
    <w:rsid w:val="00A60978"/>
    <w:rsid w:val="00A919C2"/>
    <w:rsid w:val="00AA1D8D"/>
    <w:rsid w:val="00B47730"/>
    <w:rsid w:val="00B53DF8"/>
    <w:rsid w:val="00B95243"/>
    <w:rsid w:val="00BC6A7F"/>
    <w:rsid w:val="00BC749E"/>
    <w:rsid w:val="00C01615"/>
    <w:rsid w:val="00C23C7A"/>
    <w:rsid w:val="00C253A2"/>
    <w:rsid w:val="00CB0664"/>
    <w:rsid w:val="00CB41EE"/>
    <w:rsid w:val="00CE6351"/>
    <w:rsid w:val="00D16F46"/>
    <w:rsid w:val="00DB4859"/>
    <w:rsid w:val="00DD4949"/>
    <w:rsid w:val="00E23282"/>
    <w:rsid w:val="00E94C57"/>
    <w:rsid w:val="00EF5006"/>
    <w:rsid w:val="00F64AE5"/>
    <w:rsid w:val="00FA4E0B"/>
    <w:rsid w:val="00FC4B17"/>
    <w:rsid w:val="00FC693F"/>
    <w:rsid w:val="00FE2E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F159A"/>
  <w14:defaultImageDpi w14:val="300"/>
  <w15:docId w15:val="{E40421E1-9552-435F-B5F5-0231E5E4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A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952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5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9236">
      <w:bodyDiv w:val="1"/>
      <w:marLeft w:val="0"/>
      <w:marRight w:val="0"/>
      <w:marTop w:val="0"/>
      <w:marBottom w:val="0"/>
      <w:divBdr>
        <w:top w:val="none" w:sz="0" w:space="0" w:color="auto"/>
        <w:left w:val="none" w:sz="0" w:space="0" w:color="auto"/>
        <w:bottom w:val="none" w:sz="0" w:space="0" w:color="auto"/>
        <w:right w:val="none" w:sz="0" w:space="0" w:color="auto"/>
      </w:divBdr>
    </w:div>
    <w:div w:id="101731568">
      <w:bodyDiv w:val="1"/>
      <w:marLeft w:val="0"/>
      <w:marRight w:val="0"/>
      <w:marTop w:val="0"/>
      <w:marBottom w:val="0"/>
      <w:divBdr>
        <w:top w:val="none" w:sz="0" w:space="0" w:color="auto"/>
        <w:left w:val="none" w:sz="0" w:space="0" w:color="auto"/>
        <w:bottom w:val="none" w:sz="0" w:space="0" w:color="auto"/>
        <w:right w:val="none" w:sz="0" w:space="0" w:color="auto"/>
      </w:divBdr>
    </w:div>
    <w:div w:id="134612605">
      <w:bodyDiv w:val="1"/>
      <w:marLeft w:val="0"/>
      <w:marRight w:val="0"/>
      <w:marTop w:val="0"/>
      <w:marBottom w:val="0"/>
      <w:divBdr>
        <w:top w:val="none" w:sz="0" w:space="0" w:color="auto"/>
        <w:left w:val="none" w:sz="0" w:space="0" w:color="auto"/>
        <w:bottom w:val="none" w:sz="0" w:space="0" w:color="auto"/>
        <w:right w:val="none" w:sz="0" w:space="0" w:color="auto"/>
      </w:divBdr>
    </w:div>
    <w:div w:id="158886914">
      <w:bodyDiv w:val="1"/>
      <w:marLeft w:val="0"/>
      <w:marRight w:val="0"/>
      <w:marTop w:val="0"/>
      <w:marBottom w:val="0"/>
      <w:divBdr>
        <w:top w:val="none" w:sz="0" w:space="0" w:color="auto"/>
        <w:left w:val="none" w:sz="0" w:space="0" w:color="auto"/>
        <w:bottom w:val="none" w:sz="0" w:space="0" w:color="auto"/>
        <w:right w:val="none" w:sz="0" w:space="0" w:color="auto"/>
      </w:divBdr>
    </w:div>
    <w:div w:id="230241242">
      <w:bodyDiv w:val="1"/>
      <w:marLeft w:val="0"/>
      <w:marRight w:val="0"/>
      <w:marTop w:val="0"/>
      <w:marBottom w:val="0"/>
      <w:divBdr>
        <w:top w:val="none" w:sz="0" w:space="0" w:color="auto"/>
        <w:left w:val="none" w:sz="0" w:space="0" w:color="auto"/>
        <w:bottom w:val="none" w:sz="0" w:space="0" w:color="auto"/>
        <w:right w:val="none" w:sz="0" w:space="0" w:color="auto"/>
      </w:divBdr>
    </w:div>
    <w:div w:id="270674956">
      <w:bodyDiv w:val="1"/>
      <w:marLeft w:val="0"/>
      <w:marRight w:val="0"/>
      <w:marTop w:val="0"/>
      <w:marBottom w:val="0"/>
      <w:divBdr>
        <w:top w:val="none" w:sz="0" w:space="0" w:color="auto"/>
        <w:left w:val="none" w:sz="0" w:space="0" w:color="auto"/>
        <w:bottom w:val="none" w:sz="0" w:space="0" w:color="auto"/>
        <w:right w:val="none" w:sz="0" w:space="0" w:color="auto"/>
      </w:divBdr>
      <w:divsChild>
        <w:div w:id="1970015700">
          <w:marLeft w:val="0"/>
          <w:marRight w:val="0"/>
          <w:marTop w:val="0"/>
          <w:marBottom w:val="0"/>
          <w:divBdr>
            <w:top w:val="none" w:sz="0" w:space="0" w:color="auto"/>
            <w:left w:val="none" w:sz="0" w:space="0" w:color="auto"/>
            <w:bottom w:val="none" w:sz="0" w:space="0" w:color="auto"/>
            <w:right w:val="none" w:sz="0" w:space="0" w:color="auto"/>
          </w:divBdr>
          <w:divsChild>
            <w:div w:id="262539841">
              <w:marLeft w:val="0"/>
              <w:marRight w:val="0"/>
              <w:marTop w:val="0"/>
              <w:marBottom w:val="0"/>
              <w:divBdr>
                <w:top w:val="none" w:sz="0" w:space="0" w:color="auto"/>
                <w:left w:val="none" w:sz="0" w:space="0" w:color="auto"/>
                <w:bottom w:val="none" w:sz="0" w:space="0" w:color="auto"/>
                <w:right w:val="none" w:sz="0" w:space="0" w:color="auto"/>
              </w:divBdr>
            </w:div>
            <w:div w:id="2063552602">
              <w:marLeft w:val="0"/>
              <w:marRight w:val="0"/>
              <w:marTop w:val="0"/>
              <w:marBottom w:val="0"/>
              <w:divBdr>
                <w:top w:val="none" w:sz="0" w:space="0" w:color="auto"/>
                <w:left w:val="none" w:sz="0" w:space="0" w:color="auto"/>
                <w:bottom w:val="none" w:sz="0" w:space="0" w:color="auto"/>
                <w:right w:val="none" w:sz="0" w:space="0" w:color="auto"/>
              </w:divBdr>
            </w:div>
            <w:div w:id="437602465">
              <w:marLeft w:val="0"/>
              <w:marRight w:val="0"/>
              <w:marTop w:val="0"/>
              <w:marBottom w:val="0"/>
              <w:divBdr>
                <w:top w:val="none" w:sz="0" w:space="0" w:color="auto"/>
                <w:left w:val="none" w:sz="0" w:space="0" w:color="auto"/>
                <w:bottom w:val="none" w:sz="0" w:space="0" w:color="auto"/>
                <w:right w:val="none" w:sz="0" w:space="0" w:color="auto"/>
              </w:divBdr>
            </w:div>
            <w:div w:id="1449199412">
              <w:marLeft w:val="0"/>
              <w:marRight w:val="0"/>
              <w:marTop w:val="0"/>
              <w:marBottom w:val="0"/>
              <w:divBdr>
                <w:top w:val="none" w:sz="0" w:space="0" w:color="auto"/>
                <w:left w:val="none" w:sz="0" w:space="0" w:color="auto"/>
                <w:bottom w:val="none" w:sz="0" w:space="0" w:color="auto"/>
                <w:right w:val="none" w:sz="0" w:space="0" w:color="auto"/>
              </w:divBdr>
            </w:div>
            <w:div w:id="1302928869">
              <w:marLeft w:val="0"/>
              <w:marRight w:val="0"/>
              <w:marTop w:val="0"/>
              <w:marBottom w:val="0"/>
              <w:divBdr>
                <w:top w:val="none" w:sz="0" w:space="0" w:color="auto"/>
                <w:left w:val="none" w:sz="0" w:space="0" w:color="auto"/>
                <w:bottom w:val="none" w:sz="0" w:space="0" w:color="auto"/>
                <w:right w:val="none" w:sz="0" w:space="0" w:color="auto"/>
              </w:divBdr>
            </w:div>
            <w:div w:id="1550461697">
              <w:marLeft w:val="0"/>
              <w:marRight w:val="0"/>
              <w:marTop w:val="0"/>
              <w:marBottom w:val="0"/>
              <w:divBdr>
                <w:top w:val="none" w:sz="0" w:space="0" w:color="auto"/>
                <w:left w:val="none" w:sz="0" w:space="0" w:color="auto"/>
                <w:bottom w:val="none" w:sz="0" w:space="0" w:color="auto"/>
                <w:right w:val="none" w:sz="0" w:space="0" w:color="auto"/>
              </w:divBdr>
            </w:div>
            <w:div w:id="1517572834">
              <w:marLeft w:val="0"/>
              <w:marRight w:val="0"/>
              <w:marTop w:val="0"/>
              <w:marBottom w:val="0"/>
              <w:divBdr>
                <w:top w:val="none" w:sz="0" w:space="0" w:color="auto"/>
                <w:left w:val="none" w:sz="0" w:space="0" w:color="auto"/>
                <w:bottom w:val="none" w:sz="0" w:space="0" w:color="auto"/>
                <w:right w:val="none" w:sz="0" w:space="0" w:color="auto"/>
              </w:divBdr>
            </w:div>
            <w:div w:id="1368523467">
              <w:marLeft w:val="0"/>
              <w:marRight w:val="0"/>
              <w:marTop w:val="0"/>
              <w:marBottom w:val="0"/>
              <w:divBdr>
                <w:top w:val="none" w:sz="0" w:space="0" w:color="auto"/>
                <w:left w:val="none" w:sz="0" w:space="0" w:color="auto"/>
                <w:bottom w:val="none" w:sz="0" w:space="0" w:color="auto"/>
                <w:right w:val="none" w:sz="0" w:space="0" w:color="auto"/>
              </w:divBdr>
            </w:div>
            <w:div w:id="480736912">
              <w:marLeft w:val="0"/>
              <w:marRight w:val="0"/>
              <w:marTop w:val="0"/>
              <w:marBottom w:val="0"/>
              <w:divBdr>
                <w:top w:val="none" w:sz="0" w:space="0" w:color="auto"/>
                <w:left w:val="none" w:sz="0" w:space="0" w:color="auto"/>
                <w:bottom w:val="none" w:sz="0" w:space="0" w:color="auto"/>
                <w:right w:val="none" w:sz="0" w:space="0" w:color="auto"/>
              </w:divBdr>
            </w:div>
            <w:div w:id="487982994">
              <w:marLeft w:val="0"/>
              <w:marRight w:val="0"/>
              <w:marTop w:val="0"/>
              <w:marBottom w:val="0"/>
              <w:divBdr>
                <w:top w:val="none" w:sz="0" w:space="0" w:color="auto"/>
                <w:left w:val="none" w:sz="0" w:space="0" w:color="auto"/>
                <w:bottom w:val="none" w:sz="0" w:space="0" w:color="auto"/>
                <w:right w:val="none" w:sz="0" w:space="0" w:color="auto"/>
              </w:divBdr>
            </w:div>
            <w:div w:id="2136486589">
              <w:marLeft w:val="0"/>
              <w:marRight w:val="0"/>
              <w:marTop w:val="0"/>
              <w:marBottom w:val="0"/>
              <w:divBdr>
                <w:top w:val="none" w:sz="0" w:space="0" w:color="auto"/>
                <w:left w:val="none" w:sz="0" w:space="0" w:color="auto"/>
                <w:bottom w:val="none" w:sz="0" w:space="0" w:color="auto"/>
                <w:right w:val="none" w:sz="0" w:space="0" w:color="auto"/>
              </w:divBdr>
            </w:div>
            <w:div w:id="587541146">
              <w:marLeft w:val="0"/>
              <w:marRight w:val="0"/>
              <w:marTop w:val="0"/>
              <w:marBottom w:val="0"/>
              <w:divBdr>
                <w:top w:val="none" w:sz="0" w:space="0" w:color="auto"/>
                <w:left w:val="none" w:sz="0" w:space="0" w:color="auto"/>
                <w:bottom w:val="none" w:sz="0" w:space="0" w:color="auto"/>
                <w:right w:val="none" w:sz="0" w:space="0" w:color="auto"/>
              </w:divBdr>
            </w:div>
            <w:div w:id="1569875471">
              <w:marLeft w:val="0"/>
              <w:marRight w:val="0"/>
              <w:marTop w:val="0"/>
              <w:marBottom w:val="0"/>
              <w:divBdr>
                <w:top w:val="none" w:sz="0" w:space="0" w:color="auto"/>
                <w:left w:val="none" w:sz="0" w:space="0" w:color="auto"/>
                <w:bottom w:val="none" w:sz="0" w:space="0" w:color="auto"/>
                <w:right w:val="none" w:sz="0" w:space="0" w:color="auto"/>
              </w:divBdr>
            </w:div>
            <w:div w:id="1755933047">
              <w:marLeft w:val="0"/>
              <w:marRight w:val="0"/>
              <w:marTop w:val="0"/>
              <w:marBottom w:val="0"/>
              <w:divBdr>
                <w:top w:val="none" w:sz="0" w:space="0" w:color="auto"/>
                <w:left w:val="none" w:sz="0" w:space="0" w:color="auto"/>
                <w:bottom w:val="none" w:sz="0" w:space="0" w:color="auto"/>
                <w:right w:val="none" w:sz="0" w:space="0" w:color="auto"/>
              </w:divBdr>
            </w:div>
            <w:div w:id="8728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4991">
      <w:bodyDiv w:val="1"/>
      <w:marLeft w:val="0"/>
      <w:marRight w:val="0"/>
      <w:marTop w:val="0"/>
      <w:marBottom w:val="0"/>
      <w:divBdr>
        <w:top w:val="none" w:sz="0" w:space="0" w:color="auto"/>
        <w:left w:val="none" w:sz="0" w:space="0" w:color="auto"/>
        <w:bottom w:val="none" w:sz="0" w:space="0" w:color="auto"/>
        <w:right w:val="none" w:sz="0" w:space="0" w:color="auto"/>
      </w:divBdr>
    </w:div>
    <w:div w:id="295378278">
      <w:bodyDiv w:val="1"/>
      <w:marLeft w:val="0"/>
      <w:marRight w:val="0"/>
      <w:marTop w:val="0"/>
      <w:marBottom w:val="0"/>
      <w:divBdr>
        <w:top w:val="none" w:sz="0" w:space="0" w:color="auto"/>
        <w:left w:val="none" w:sz="0" w:space="0" w:color="auto"/>
        <w:bottom w:val="none" w:sz="0" w:space="0" w:color="auto"/>
        <w:right w:val="none" w:sz="0" w:space="0" w:color="auto"/>
      </w:divBdr>
    </w:div>
    <w:div w:id="336738599">
      <w:bodyDiv w:val="1"/>
      <w:marLeft w:val="0"/>
      <w:marRight w:val="0"/>
      <w:marTop w:val="0"/>
      <w:marBottom w:val="0"/>
      <w:divBdr>
        <w:top w:val="none" w:sz="0" w:space="0" w:color="auto"/>
        <w:left w:val="none" w:sz="0" w:space="0" w:color="auto"/>
        <w:bottom w:val="none" w:sz="0" w:space="0" w:color="auto"/>
        <w:right w:val="none" w:sz="0" w:space="0" w:color="auto"/>
      </w:divBdr>
    </w:div>
    <w:div w:id="341665699">
      <w:bodyDiv w:val="1"/>
      <w:marLeft w:val="0"/>
      <w:marRight w:val="0"/>
      <w:marTop w:val="0"/>
      <w:marBottom w:val="0"/>
      <w:divBdr>
        <w:top w:val="none" w:sz="0" w:space="0" w:color="auto"/>
        <w:left w:val="none" w:sz="0" w:space="0" w:color="auto"/>
        <w:bottom w:val="none" w:sz="0" w:space="0" w:color="auto"/>
        <w:right w:val="none" w:sz="0" w:space="0" w:color="auto"/>
      </w:divBdr>
    </w:div>
    <w:div w:id="351957967">
      <w:bodyDiv w:val="1"/>
      <w:marLeft w:val="0"/>
      <w:marRight w:val="0"/>
      <w:marTop w:val="0"/>
      <w:marBottom w:val="0"/>
      <w:divBdr>
        <w:top w:val="none" w:sz="0" w:space="0" w:color="auto"/>
        <w:left w:val="none" w:sz="0" w:space="0" w:color="auto"/>
        <w:bottom w:val="none" w:sz="0" w:space="0" w:color="auto"/>
        <w:right w:val="none" w:sz="0" w:space="0" w:color="auto"/>
      </w:divBdr>
    </w:div>
    <w:div w:id="430781891">
      <w:bodyDiv w:val="1"/>
      <w:marLeft w:val="0"/>
      <w:marRight w:val="0"/>
      <w:marTop w:val="0"/>
      <w:marBottom w:val="0"/>
      <w:divBdr>
        <w:top w:val="none" w:sz="0" w:space="0" w:color="auto"/>
        <w:left w:val="none" w:sz="0" w:space="0" w:color="auto"/>
        <w:bottom w:val="none" w:sz="0" w:space="0" w:color="auto"/>
        <w:right w:val="none" w:sz="0" w:space="0" w:color="auto"/>
      </w:divBdr>
    </w:div>
    <w:div w:id="436877317">
      <w:bodyDiv w:val="1"/>
      <w:marLeft w:val="0"/>
      <w:marRight w:val="0"/>
      <w:marTop w:val="0"/>
      <w:marBottom w:val="0"/>
      <w:divBdr>
        <w:top w:val="none" w:sz="0" w:space="0" w:color="auto"/>
        <w:left w:val="none" w:sz="0" w:space="0" w:color="auto"/>
        <w:bottom w:val="none" w:sz="0" w:space="0" w:color="auto"/>
        <w:right w:val="none" w:sz="0" w:space="0" w:color="auto"/>
      </w:divBdr>
    </w:div>
    <w:div w:id="448400270">
      <w:bodyDiv w:val="1"/>
      <w:marLeft w:val="0"/>
      <w:marRight w:val="0"/>
      <w:marTop w:val="0"/>
      <w:marBottom w:val="0"/>
      <w:divBdr>
        <w:top w:val="none" w:sz="0" w:space="0" w:color="auto"/>
        <w:left w:val="none" w:sz="0" w:space="0" w:color="auto"/>
        <w:bottom w:val="none" w:sz="0" w:space="0" w:color="auto"/>
        <w:right w:val="none" w:sz="0" w:space="0" w:color="auto"/>
      </w:divBdr>
    </w:div>
    <w:div w:id="452599821">
      <w:bodyDiv w:val="1"/>
      <w:marLeft w:val="0"/>
      <w:marRight w:val="0"/>
      <w:marTop w:val="0"/>
      <w:marBottom w:val="0"/>
      <w:divBdr>
        <w:top w:val="none" w:sz="0" w:space="0" w:color="auto"/>
        <w:left w:val="none" w:sz="0" w:space="0" w:color="auto"/>
        <w:bottom w:val="none" w:sz="0" w:space="0" w:color="auto"/>
        <w:right w:val="none" w:sz="0" w:space="0" w:color="auto"/>
      </w:divBdr>
    </w:div>
    <w:div w:id="463623983">
      <w:bodyDiv w:val="1"/>
      <w:marLeft w:val="0"/>
      <w:marRight w:val="0"/>
      <w:marTop w:val="0"/>
      <w:marBottom w:val="0"/>
      <w:divBdr>
        <w:top w:val="none" w:sz="0" w:space="0" w:color="auto"/>
        <w:left w:val="none" w:sz="0" w:space="0" w:color="auto"/>
        <w:bottom w:val="none" w:sz="0" w:space="0" w:color="auto"/>
        <w:right w:val="none" w:sz="0" w:space="0" w:color="auto"/>
      </w:divBdr>
    </w:div>
    <w:div w:id="474875580">
      <w:bodyDiv w:val="1"/>
      <w:marLeft w:val="0"/>
      <w:marRight w:val="0"/>
      <w:marTop w:val="0"/>
      <w:marBottom w:val="0"/>
      <w:divBdr>
        <w:top w:val="none" w:sz="0" w:space="0" w:color="auto"/>
        <w:left w:val="none" w:sz="0" w:space="0" w:color="auto"/>
        <w:bottom w:val="none" w:sz="0" w:space="0" w:color="auto"/>
        <w:right w:val="none" w:sz="0" w:space="0" w:color="auto"/>
      </w:divBdr>
    </w:div>
    <w:div w:id="498547770">
      <w:bodyDiv w:val="1"/>
      <w:marLeft w:val="0"/>
      <w:marRight w:val="0"/>
      <w:marTop w:val="0"/>
      <w:marBottom w:val="0"/>
      <w:divBdr>
        <w:top w:val="none" w:sz="0" w:space="0" w:color="auto"/>
        <w:left w:val="none" w:sz="0" w:space="0" w:color="auto"/>
        <w:bottom w:val="none" w:sz="0" w:space="0" w:color="auto"/>
        <w:right w:val="none" w:sz="0" w:space="0" w:color="auto"/>
      </w:divBdr>
    </w:div>
    <w:div w:id="503982636">
      <w:bodyDiv w:val="1"/>
      <w:marLeft w:val="0"/>
      <w:marRight w:val="0"/>
      <w:marTop w:val="0"/>
      <w:marBottom w:val="0"/>
      <w:divBdr>
        <w:top w:val="none" w:sz="0" w:space="0" w:color="auto"/>
        <w:left w:val="none" w:sz="0" w:space="0" w:color="auto"/>
        <w:bottom w:val="none" w:sz="0" w:space="0" w:color="auto"/>
        <w:right w:val="none" w:sz="0" w:space="0" w:color="auto"/>
      </w:divBdr>
    </w:div>
    <w:div w:id="562833027">
      <w:bodyDiv w:val="1"/>
      <w:marLeft w:val="0"/>
      <w:marRight w:val="0"/>
      <w:marTop w:val="0"/>
      <w:marBottom w:val="0"/>
      <w:divBdr>
        <w:top w:val="none" w:sz="0" w:space="0" w:color="auto"/>
        <w:left w:val="none" w:sz="0" w:space="0" w:color="auto"/>
        <w:bottom w:val="none" w:sz="0" w:space="0" w:color="auto"/>
        <w:right w:val="none" w:sz="0" w:space="0" w:color="auto"/>
      </w:divBdr>
    </w:div>
    <w:div w:id="580524611">
      <w:bodyDiv w:val="1"/>
      <w:marLeft w:val="0"/>
      <w:marRight w:val="0"/>
      <w:marTop w:val="0"/>
      <w:marBottom w:val="0"/>
      <w:divBdr>
        <w:top w:val="none" w:sz="0" w:space="0" w:color="auto"/>
        <w:left w:val="none" w:sz="0" w:space="0" w:color="auto"/>
        <w:bottom w:val="none" w:sz="0" w:space="0" w:color="auto"/>
        <w:right w:val="none" w:sz="0" w:space="0" w:color="auto"/>
      </w:divBdr>
    </w:div>
    <w:div w:id="655064147">
      <w:bodyDiv w:val="1"/>
      <w:marLeft w:val="0"/>
      <w:marRight w:val="0"/>
      <w:marTop w:val="0"/>
      <w:marBottom w:val="0"/>
      <w:divBdr>
        <w:top w:val="none" w:sz="0" w:space="0" w:color="auto"/>
        <w:left w:val="none" w:sz="0" w:space="0" w:color="auto"/>
        <w:bottom w:val="none" w:sz="0" w:space="0" w:color="auto"/>
        <w:right w:val="none" w:sz="0" w:space="0" w:color="auto"/>
      </w:divBdr>
    </w:div>
    <w:div w:id="662195795">
      <w:bodyDiv w:val="1"/>
      <w:marLeft w:val="0"/>
      <w:marRight w:val="0"/>
      <w:marTop w:val="0"/>
      <w:marBottom w:val="0"/>
      <w:divBdr>
        <w:top w:val="none" w:sz="0" w:space="0" w:color="auto"/>
        <w:left w:val="none" w:sz="0" w:space="0" w:color="auto"/>
        <w:bottom w:val="none" w:sz="0" w:space="0" w:color="auto"/>
        <w:right w:val="none" w:sz="0" w:space="0" w:color="auto"/>
      </w:divBdr>
    </w:div>
    <w:div w:id="712534320">
      <w:bodyDiv w:val="1"/>
      <w:marLeft w:val="0"/>
      <w:marRight w:val="0"/>
      <w:marTop w:val="0"/>
      <w:marBottom w:val="0"/>
      <w:divBdr>
        <w:top w:val="none" w:sz="0" w:space="0" w:color="auto"/>
        <w:left w:val="none" w:sz="0" w:space="0" w:color="auto"/>
        <w:bottom w:val="none" w:sz="0" w:space="0" w:color="auto"/>
        <w:right w:val="none" w:sz="0" w:space="0" w:color="auto"/>
      </w:divBdr>
    </w:div>
    <w:div w:id="717898014">
      <w:bodyDiv w:val="1"/>
      <w:marLeft w:val="0"/>
      <w:marRight w:val="0"/>
      <w:marTop w:val="0"/>
      <w:marBottom w:val="0"/>
      <w:divBdr>
        <w:top w:val="none" w:sz="0" w:space="0" w:color="auto"/>
        <w:left w:val="none" w:sz="0" w:space="0" w:color="auto"/>
        <w:bottom w:val="none" w:sz="0" w:space="0" w:color="auto"/>
        <w:right w:val="none" w:sz="0" w:space="0" w:color="auto"/>
      </w:divBdr>
      <w:divsChild>
        <w:div w:id="853305155">
          <w:marLeft w:val="0"/>
          <w:marRight w:val="0"/>
          <w:marTop w:val="0"/>
          <w:marBottom w:val="0"/>
          <w:divBdr>
            <w:top w:val="none" w:sz="0" w:space="0" w:color="auto"/>
            <w:left w:val="none" w:sz="0" w:space="0" w:color="auto"/>
            <w:bottom w:val="none" w:sz="0" w:space="0" w:color="auto"/>
            <w:right w:val="none" w:sz="0" w:space="0" w:color="auto"/>
          </w:divBdr>
          <w:divsChild>
            <w:div w:id="2106731549">
              <w:marLeft w:val="0"/>
              <w:marRight w:val="0"/>
              <w:marTop w:val="0"/>
              <w:marBottom w:val="0"/>
              <w:divBdr>
                <w:top w:val="none" w:sz="0" w:space="0" w:color="auto"/>
                <w:left w:val="none" w:sz="0" w:space="0" w:color="auto"/>
                <w:bottom w:val="none" w:sz="0" w:space="0" w:color="auto"/>
                <w:right w:val="none" w:sz="0" w:space="0" w:color="auto"/>
              </w:divBdr>
            </w:div>
            <w:div w:id="1548254887">
              <w:marLeft w:val="0"/>
              <w:marRight w:val="0"/>
              <w:marTop w:val="0"/>
              <w:marBottom w:val="0"/>
              <w:divBdr>
                <w:top w:val="none" w:sz="0" w:space="0" w:color="auto"/>
                <w:left w:val="none" w:sz="0" w:space="0" w:color="auto"/>
                <w:bottom w:val="none" w:sz="0" w:space="0" w:color="auto"/>
                <w:right w:val="none" w:sz="0" w:space="0" w:color="auto"/>
              </w:divBdr>
            </w:div>
            <w:div w:id="34812093">
              <w:marLeft w:val="0"/>
              <w:marRight w:val="0"/>
              <w:marTop w:val="0"/>
              <w:marBottom w:val="0"/>
              <w:divBdr>
                <w:top w:val="none" w:sz="0" w:space="0" w:color="auto"/>
                <w:left w:val="none" w:sz="0" w:space="0" w:color="auto"/>
                <w:bottom w:val="none" w:sz="0" w:space="0" w:color="auto"/>
                <w:right w:val="none" w:sz="0" w:space="0" w:color="auto"/>
              </w:divBdr>
            </w:div>
            <w:div w:id="1699234264">
              <w:marLeft w:val="0"/>
              <w:marRight w:val="0"/>
              <w:marTop w:val="0"/>
              <w:marBottom w:val="0"/>
              <w:divBdr>
                <w:top w:val="none" w:sz="0" w:space="0" w:color="auto"/>
                <w:left w:val="none" w:sz="0" w:space="0" w:color="auto"/>
                <w:bottom w:val="none" w:sz="0" w:space="0" w:color="auto"/>
                <w:right w:val="none" w:sz="0" w:space="0" w:color="auto"/>
              </w:divBdr>
            </w:div>
            <w:div w:id="304164285">
              <w:marLeft w:val="0"/>
              <w:marRight w:val="0"/>
              <w:marTop w:val="0"/>
              <w:marBottom w:val="0"/>
              <w:divBdr>
                <w:top w:val="none" w:sz="0" w:space="0" w:color="auto"/>
                <w:left w:val="none" w:sz="0" w:space="0" w:color="auto"/>
                <w:bottom w:val="none" w:sz="0" w:space="0" w:color="auto"/>
                <w:right w:val="none" w:sz="0" w:space="0" w:color="auto"/>
              </w:divBdr>
            </w:div>
            <w:div w:id="935557904">
              <w:marLeft w:val="0"/>
              <w:marRight w:val="0"/>
              <w:marTop w:val="0"/>
              <w:marBottom w:val="0"/>
              <w:divBdr>
                <w:top w:val="none" w:sz="0" w:space="0" w:color="auto"/>
                <w:left w:val="none" w:sz="0" w:space="0" w:color="auto"/>
                <w:bottom w:val="none" w:sz="0" w:space="0" w:color="auto"/>
                <w:right w:val="none" w:sz="0" w:space="0" w:color="auto"/>
              </w:divBdr>
            </w:div>
            <w:div w:id="1291786427">
              <w:marLeft w:val="0"/>
              <w:marRight w:val="0"/>
              <w:marTop w:val="0"/>
              <w:marBottom w:val="0"/>
              <w:divBdr>
                <w:top w:val="none" w:sz="0" w:space="0" w:color="auto"/>
                <w:left w:val="none" w:sz="0" w:space="0" w:color="auto"/>
                <w:bottom w:val="none" w:sz="0" w:space="0" w:color="auto"/>
                <w:right w:val="none" w:sz="0" w:space="0" w:color="auto"/>
              </w:divBdr>
            </w:div>
            <w:div w:id="1302079934">
              <w:marLeft w:val="0"/>
              <w:marRight w:val="0"/>
              <w:marTop w:val="0"/>
              <w:marBottom w:val="0"/>
              <w:divBdr>
                <w:top w:val="none" w:sz="0" w:space="0" w:color="auto"/>
                <w:left w:val="none" w:sz="0" w:space="0" w:color="auto"/>
                <w:bottom w:val="none" w:sz="0" w:space="0" w:color="auto"/>
                <w:right w:val="none" w:sz="0" w:space="0" w:color="auto"/>
              </w:divBdr>
            </w:div>
            <w:div w:id="1999575854">
              <w:marLeft w:val="0"/>
              <w:marRight w:val="0"/>
              <w:marTop w:val="0"/>
              <w:marBottom w:val="0"/>
              <w:divBdr>
                <w:top w:val="none" w:sz="0" w:space="0" w:color="auto"/>
                <w:left w:val="none" w:sz="0" w:space="0" w:color="auto"/>
                <w:bottom w:val="none" w:sz="0" w:space="0" w:color="auto"/>
                <w:right w:val="none" w:sz="0" w:space="0" w:color="auto"/>
              </w:divBdr>
            </w:div>
            <w:div w:id="1165434764">
              <w:marLeft w:val="0"/>
              <w:marRight w:val="0"/>
              <w:marTop w:val="0"/>
              <w:marBottom w:val="0"/>
              <w:divBdr>
                <w:top w:val="none" w:sz="0" w:space="0" w:color="auto"/>
                <w:left w:val="none" w:sz="0" w:space="0" w:color="auto"/>
                <w:bottom w:val="none" w:sz="0" w:space="0" w:color="auto"/>
                <w:right w:val="none" w:sz="0" w:space="0" w:color="auto"/>
              </w:divBdr>
            </w:div>
            <w:div w:id="1568877756">
              <w:marLeft w:val="0"/>
              <w:marRight w:val="0"/>
              <w:marTop w:val="0"/>
              <w:marBottom w:val="0"/>
              <w:divBdr>
                <w:top w:val="none" w:sz="0" w:space="0" w:color="auto"/>
                <w:left w:val="none" w:sz="0" w:space="0" w:color="auto"/>
                <w:bottom w:val="none" w:sz="0" w:space="0" w:color="auto"/>
                <w:right w:val="none" w:sz="0" w:space="0" w:color="auto"/>
              </w:divBdr>
            </w:div>
            <w:div w:id="731856757">
              <w:marLeft w:val="0"/>
              <w:marRight w:val="0"/>
              <w:marTop w:val="0"/>
              <w:marBottom w:val="0"/>
              <w:divBdr>
                <w:top w:val="none" w:sz="0" w:space="0" w:color="auto"/>
                <w:left w:val="none" w:sz="0" w:space="0" w:color="auto"/>
                <w:bottom w:val="none" w:sz="0" w:space="0" w:color="auto"/>
                <w:right w:val="none" w:sz="0" w:space="0" w:color="auto"/>
              </w:divBdr>
            </w:div>
            <w:div w:id="1983776900">
              <w:marLeft w:val="0"/>
              <w:marRight w:val="0"/>
              <w:marTop w:val="0"/>
              <w:marBottom w:val="0"/>
              <w:divBdr>
                <w:top w:val="none" w:sz="0" w:space="0" w:color="auto"/>
                <w:left w:val="none" w:sz="0" w:space="0" w:color="auto"/>
                <w:bottom w:val="none" w:sz="0" w:space="0" w:color="auto"/>
                <w:right w:val="none" w:sz="0" w:space="0" w:color="auto"/>
              </w:divBdr>
            </w:div>
            <w:div w:id="947858006">
              <w:marLeft w:val="0"/>
              <w:marRight w:val="0"/>
              <w:marTop w:val="0"/>
              <w:marBottom w:val="0"/>
              <w:divBdr>
                <w:top w:val="none" w:sz="0" w:space="0" w:color="auto"/>
                <w:left w:val="none" w:sz="0" w:space="0" w:color="auto"/>
                <w:bottom w:val="none" w:sz="0" w:space="0" w:color="auto"/>
                <w:right w:val="none" w:sz="0" w:space="0" w:color="auto"/>
              </w:divBdr>
            </w:div>
            <w:div w:id="12442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1485">
      <w:bodyDiv w:val="1"/>
      <w:marLeft w:val="0"/>
      <w:marRight w:val="0"/>
      <w:marTop w:val="0"/>
      <w:marBottom w:val="0"/>
      <w:divBdr>
        <w:top w:val="none" w:sz="0" w:space="0" w:color="auto"/>
        <w:left w:val="none" w:sz="0" w:space="0" w:color="auto"/>
        <w:bottom w:val="none" w:sz="0" w:space="0" w:color="auto"/>
        <w:right w:val="none" w:sz="0" w:space="0" w:color="auto"/>
      </w:divBdr>
    </w:div>
    <w:div w:id="774864203">
      <w:bodyDiv w:val="1"/>
      <w:marLeft w:val="0"/>
      <w:marRight w:val="0"/>
      <w:marTop w:val="0"/>
      <w:marBottom w:val="0"/>
      <w:divBdr>
        <w:top w:val="none" w:sz="0" w:space="0" w:color="auto"/>
        <w:left w:val="none" w:sz="0" w:space="0" w:color="auto"/>
        <w:bottom w:val="none" w:sz="0" w:space="0" w:color="auto"/>
        <w:right w:val="none" w:sz="0" w:space="0" w:color="auto"/>
      </w:divBdr>
    </w:div>
    <w:div w:id="821821656">
      <w:bodyDiv w:val="1"/>
      <w:marLeft w:val="0"/>
      <w:marRight w:val="0"/>
      <w:marTop w:val="0"/>
      <w:marBottom w:val="0"/>
      <w:divBdr>
        <w:top w:val="none" w:sz="0" w:space="0" w:color="auto"/>
        <w:left w:val="none" w:sz="0" w:space="0" w:color="auto"/>
        <w:bottom w:val="none" w:sz="0" w:space="0" w:color="auto"/>
        <w:right w:val="none" w:sz="0" w:space="0" w:color="auto"/>
      </w:divBdr>
    </w:div>
    <w:div w:id="841966064">
      <w:bodyDiv w:val="1"/>
      <w:marLeft w:val="0"/>
      <w:marRight w:val="0"/>
      <w:marTop w:val="0"/>
      <w:marBottom w:val="0"/>
      <w:divBdr>
        <w:top w:val="none" w:sz="0" w:space="0" w:color="auto"/>
        <w:left w:val="none" w:sz="0" w:space="0" w:color="auto"/>
        <w:bottom w:val="none" w:sz="0" w:space="0" w:color="auto"/>
        <w:right w:val="none" w:sz="0" w:space="0" w:color="auto"/>
      </w:divBdr>
    </w:div>
    <w:div w:id="847715577">
      <w:bodyDiv w:val="1"/>
      <w:marLeft w:val="0"/>
      <w:marRight w:val="0"/>
      <w:marTop w:val="0"/>
      <w:marBottom w:val="0"/>
      <w:divBdr>
        <w:top w:val="none" w:sz="0" w:space="0" w:color="auto"/>
        <w:left w:val="none" w:sz="0" w:space="0" w:color="auto"/>
        <w:bottom w:val="none" w:sz="0" w:space="0" w:color="auto"/>
        <w:right w:val="none" w:sz="0" w:space="0" w:color="auto"/>
      </w:divBdr>
      <w:divsChild>
        <w:div w:id="1344356975">
          <w:marLeft w:val="0"/>
          <w:marRight w:val="0"/>
          <w:marTop w:val="0"/>
          <w:marBottom w:val="0"/>
          <w:divBdr>
            <w:top w:val="none" w:sz="0" w:space="0" w:color="auto"/>
            <w:left w:val="none" w:sz="0" w:space="0" w:color="auto"/>
            <w:bottom w:val="none" w:sz="0" w:space="0" w:color="auto"/>
            <w:right w:val="none" w:sz="0" w:space="0" w:color="auto"/>
          </w:divBdr>
          <w:divsChild>
            <w:div w:id="16484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229">
      <w:bodyDiv w:val="1"/>
      <w:marLeft w:val="0"/>
      <w:marRight w:val="0"/>
      <w:marTop w:val="0"/>
      <w:marBottom w:val="0"/>
      <w:divBdr>
        <w:top w:val="none" w:sz="0" w:space="0" w:color="auto"/>
        <w:left w:val="none" w:sz="0" w:space="0" w:color="auto"/>
        <w:bottom w:val="none" w:sz="0" w:space="0" w:color="auto"/>
        <w:right w:val="none" w:sz="0" w:space="0" w:color="auto"/>
      </w:divBdr>
    </w:div>
    <w:div w:id="912932737">
      <w:bodyDiv w:val="1"/>
      <w:marLeft w:val="0"/>
      <w:marRight w:val="0"/>
      <w:marTop w:val="0"/>
      <w:marBottom w:val="0"/>
      <w:divBdr>
        <w:top w:val="none" w:sz="0" w:space="0" w:color="auto"/>
        <w:left w:val="none" w:sz="0" w:space="0" w:color="auto"/>
        <w:bottom w:val="none" w:sz="0" w:space="0" w:color="auto"/>
        <w:right w:val="none" w:sz="0" w:space="0" w:color="auto"/>
      </w:divBdr>
    </w:div>
    <w:div w:id="952172552">
      <w:bodyDiv w:val="1"/>
      <w:marLeft w:val="0"/>
      <w:marRight w:val="0"/>
      <w:marTop w:val="0"/>
      <w:marBottom w:val="0"/>
      <w:divBdr>
        <w:top w:val="none" w:sz="0" w:space="0" w:color="auto"/>
        <w:left w:val="none" w:sz="0" w:space="0" w:color="auto"/>
        <w:bottom w:val="none" w:sz="0" w:space="0" w:color="auto"/>
        <w:right w:val="none" w:sz="0" w:space="0" w:color="auto"/>
      </w:divBdr>
    </w:div>
    <w:div w:id="981010106">
      <w:bodyDiv w:val="1"/>
      <w:marLeft w:val="0"/>
      <w:marRight w:val="0"/>
      <w:marTop w:val="0"/>
      <w:marBottom w:val="0"/>
      <w:divBdr>
        <w:top w:val="none" w:sz="0" w:space="0" w:color="auto"/>
        <w:left w:val="none" w:sz="0" w:space="0" w:color="auto"/>
        <w:bottom w:val="none" w:sz="0" w:space="0" w:color="auto"/>
        <w:right w:val="none" w:sz="0" w:space="0" w:color="auto"/>
      </w:divBdr>
    </w:div>
    <w:div w:id="989943812">
      <w:bodyDiv w:val="1"/>
      <w:marLeft w:val="0"/>
      <w:marRight w:val="0"/>
      <w:marTop w:val="0"/>
      <w:marBottom w:val="0"/>
      <w:divBdr>
        <w:top w:val="none" w:sz="0" w:space="0" w:color="auto"/>
        <w:left w:val="none" w:sz="0" w:space="0" w:color="auto"/>
        <w:bottom w:val="none" w:sz="0" w:space="0" w:color="auto"/>
        <w:right w:val="none" w:sz="0" w:space="0" w:color="auto"/>
      </w:divBdr>
    </w:div>
    <w:div w:id="1012029002">
      <w:bodyDiv w:val="1"/>
      <w:marLeft w:val="0"/>
      <w:marRight w:val="0"/>
      <w:marTop w:val="0"/>
      <w:marBottom w:val="0"/>
      <w:divBdr>
        <w:top w:val="none" w:sz="0" w:space="0" w:color="auto"/>
        <w:left w:val="none" w:sz="0" w:space="0" w:color="auto"/>
        <w:bottom w:val="none" w:sz="0" w:space="0" w:color="auto"/>
        <w:right w:val="none" w:sz="0" w:space="0" w:color="auto"/>
      </w:divBdr>
    </w:div>
    <w:div w:id="1067142321">
      <w:bodyDiv w:val="1"/>
      <w:marLeft w:val="0"/>
      <w:marRight w:val="0"/>
      <w:marTop w:val="0"/>
      <w:marBottom w:val="0"/>
      <w:divBdr>
        <w:top w:val="none" w:sz="0" w:space="0" w:color="auto"/>
        <w:left w:val="none" w:sz="0" w:space="0" w:color="auto"/>
        <w:bottom w:val="none" w:sz="0" w:space="0" w:color="auto"/>
        <w:right w:val="none" w:sz="0" w:space="0" w:color="auto"/>
      </w:divBdr>
    </w:div>
    <w:div w:id="1124276270">
      <w:bodyDiv w:val="1"/>
      <w:marLeft w:val="0"/>
      <w:marRight w:val="0"/>
      <w:marTop w:val="0"/>
      <w:marBottom w:val="0"/>
      <w:divBdr>
        <w:top w:val="none" w:sz="0" w:space="0" w:color="auto"/>
        <w:left w:val="none" w:sz="0" w:space="0" w:color="auto"/>
        <w:bottom w:val="none" w:sz="0" w:space="0" w:color="auto"/>
        <w:right w:val="none" w:sz="0" w:space="0" w:color="auto"/>
      </w:divBdr>
    </w:div>
    <w:div w:id="1128737562">
      <w:bodyDiv w:val="1"/>
      <w:marLeft w:val="0"/>
      <w:marRight w:val="0"/>
      <w:marTop w:val="0"/>
      <w:marBottom w:val="0"/>
      <w:divBdr>
        <w:top w:val="none" w:sz="0" w:space="0" w:color="auto"/>
        <w:left w:val="none" w:sz="0" w:space="0" w:color="auto"/>
        <w:bottom w:val="none" w:sz="0" w:space="0" w:color="auto"/>
        <w:right w:val="none" w:sz="0" w:space="0" w:color="auto"/>
      </w:divBdr>
    </w:div>
    <w:div w:id="1152060293">
      <w:bodyDiv w:val="1"/>
      <w:marLeft w:val="0"/>
      <w:marRight w:val="0"/>
      <w:marTop w:val="0"/>
      <w:marBottom w:val="0"/>
      <w:divBdr>
        <w:top w:val="none" w:sz="0" w:space="0" w:color="auto"/>
        <w:left w:val="none" w:sz="0" w:space="0" w:color="auto"/>
        <w:bottom w:val="none" w:sz="0" w:space="0" w:color="auto"/>
        <w:right w:val="none" w:sz="0" w:space="0" w:color="auto"/>
      </w:divBdr>
    </w:div>
    <w:div w:id="1155413622">
      <w:bodyDiv w:val="1"/>
      <w:marLeft w:val="0"/>
      <w:marRight w:val="0"/>
      <w:marTop w:val="0"/>
      <w:marBottom w:val="0"/>
      <w:divBdr>
        <w:top w:val="none" w:sz="0" w:space="0" w:color="auto"/>
        <w:left w:val="none" w:sz="0" w:space="0" w:color="auto"/>
        <w:bottom w:val="none" w:sz="0" w:space="0" w:color="auto"/>
        <w:right w:val="none" w:sz="0" w:space="0" w:color="auto"/>
      </w:divBdr>
    </w:div>
    <w:div w:id="1161585140">
      <w:bodyDiv w:val="1"/>
      <w:marLeft w:val="0"/>
      <w:marRight w:val="0"/>
      <w:marTop w:val="0"/>
      <w:marBottom w:val="0"/>
      <w:divBdr>
        <w:top w:val="none" w:sz="0" w:space="0" w:color="auto"/>
        <w:left w:val="none" w:sz="0" w:space="0" w:color="auto"/>
        <w:bottom w:val="none" w:sz="0" w:space="0" w:color="auto"/>
        <w:right w:val="none" w:sz="0" w:space="0" w:color="auto"/>
      </w:divBdr>
    </w:div>
    <w:div w:id="1172911658">
      <w:bodyDiv w:val="1"/>
      <w:marLeft w:val="0"/>
      <w:marRight w:val="0"/>
      <w:marTop w:val="0"/>
      <w:marBottom w:val="0"/>
      <w:divBdr>
        <w:top w:val="none" w:sz="0" w:space="0" w:color="auto"/>
        <w:left w:val="none" w:sz="0" w:space="0" w:color="auto"/>
        <w:bottom w:val="none" w:sz="0" w:space="0" w:color="auto"/>
        <w:right w:val="none" w:sz="0" w:space="0" w:color="auto"/>
      </w:divBdr>
      <w:divsChild>
        <w:div w:id="24213708">
          <w:marLeft w:val="0"/>
          <w:marRight w:val="0"/>
          <w:marTop w:val="0"/>
          <w:marBottom w:val="0"/>
          <w:divBdr>
            <w:top w:val="none" w:sz="0" w:space="0" w:color="auto"/>
            <w:left w:val="none" w:sz="0" w:space="0" w:color="auto"/>
            <w:bottom w:val="none" w:sz="0" w:space="0" w:color="auto"/>
            <w:right w:val="none" w:sz="0" w:space="0" w:color="auto"/>
          </w:divBdr>
          <w:divsChild>
            <w:div w:id="9418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3223">
      <w:bodyDiv w:val="1"/>
      <w:marLeft w:val="0"/>
      <w:marRight w:val="0"/>
      <w:marTop w:val="0"/>
      <w:marBottom w:val="0"/>
      <w:divBdr>
        <w:top w:val="none" w:sz="0" w:space="0" w:color="auto"/>
        <w:left w:val="none" w:sz="0" w:space="0" w:color="auto"/>
        <w:bottom w:val="none" w:sz="0" w:space="0" w:color="auto"/>
        <w:right w:val="none" w:sz="0" w:space="0" w:color="auto"/>
      </w:divBdr>
    </w:div>
    <w:div w:id="1235121156">
      <w:bodyDiv w:val="1"/>
      <w:marLeft w:val="0"/>
      <w:marRight w:val="0"/>
      <w:marTop w:val="0"/>
      <w:marBottom w:val="0"/>
      <w:divBdr>
        <w:top w:val="none" w:sz="0" w:space="0" w:color="auto"/>
        <w:left w:val="none" w:sz="0" w:space="0" w:color="auto"/>
        <w:bottom w:val="none" w:sz="0" w:space="0" w:color="auto"/>
        <w:right w:val="none" w:sz="0" w:space="0" w:color="auto"/>
      </w:divBdr>
      <w:divsChild>
        <w:div w:id="807476415">
          <w:marLeft w:val="0"/>
          <w:marRight w:val="0"/>
          <w:marTop w:val="0"/>
          <w:marBottom w:val="0"/>
          <w:divBdr>
            <w:top w:val="none" w:sz="0" w:space="0" w:color="auto"/>
            <w:left w:val="none" w:sz="0" w:space="0" w:color="auto"/>
            <w:bottom w:val="none" w:sz="0" w:space="0" w:color="auto"/>
            <w:right w:val="none" w:sz="0" w:space="0" w:color="auto"/>
          </w:divBdr>
          <w:divsChild>
            <w:div w:id="4352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5635">
      <w:bodyDiv w:val="1"/>
      <w:marLeft w:val="0"/>
      <w:marRight w:val="0"/>
      <w:marTop w:val="0"/>
      <w:marBottom w:val="0"/>
      <w:divBdr>
        <w:top w:val="none" w:sz="0" w:space="0" w:color="auto"/>
        <w:left w:val="none" w:sz="0" w:space="0" w:color="auto"/>
        <w:bottom w:val="none" w:sz="0" w:space="0" w:color="auto"/>
        <w:right w:val="none" w:sz="0" w:space="0" w:color="auto"/>
      </w:divBdr>
    </w:div>
    <w:div w:id="1269893448">
      <w:bodyDiv w:val="1"/>
      <w:marLeft w:val="0"/>
      <w:marRight w:val="0"/>
      <w:marTop w:val="0"/>
      <w:marBottom w:val="0"/>
      <w:divBdr>
        <w:top w:val="none" w:sz="0" w:space="0" w:color="auto"/>
        <w:left w:val="none" w:sz="0" w:space="0" w:color="auto"/>
        <w:bottom w:val="none" w:sz="0" w:space="0" w:color="auto"/>
        <w:right w:val="none" w:sz="0" w:space="0" w:color="auto"/>
      </w:divBdr>
    </w:div>
    <w:div w:id="1283195904">
      <w:bodyDiv w:val="1"/>
      <w:marLeft w:val="0"/>
      <w:marRight w:val="0"/>
      <w:marTop w:val="0"/>
      <w:marBottom w:val="0"/>
      <w:divBdr>
        <w:top w:val="none" w:sz="0" w:space="0" w:color="auto"/>
        <w:left w:val="none" w:sz="0" w:space="0" w:color="auto"/>
        <w:bottom w:val="none" w:sz="0" w:space="0" w:color="auto"/>
        <w:right w:val="none" w:sz="0" w:space="0" w:color="auto"/>
      </w:divBdr>
    </w:div>
    <w:div w:id="1283879498">
      <w:bodyDiv w:val="1"/>
      <w:marLeft w:val="0"/>
      <w:marRight w:val="0"/>
      <w:marTop w:val="0"/>
      <w:marBottom w:val="0"/>
      <w:divBdr>
        <w:top w:val="none" w:sz="0" w:space="0" w:color="auto"/>
        <w:left w:val="none" w:sz="0" w:space="0" w:color="auto"/>
        <w:bottom w:val="none" w:sz="0" w:space="0" w:color="auto"/>
        <w:right w:val="none" w:sz="0" w:space="0" w:color="auto"/>
      </w:divBdr>
    </w:div>
    <w:div w:id="1369645942">
      <w:bodyDiv w:val="1"/>
      <w:marLeft w:val="0"/>
      <w:marRight w:val="0"/>
      <w:marTop w:val="0"/>
      <w:marBottom w:val="0"/>
      <w:divBdr>
        <w:top w:val="none" w:sz="0" w:space="0" w:color="auto"/>
        <w:left w:val="none" w:sz="0" w:space="0" w:color="auto"/>
        <w:bottom w:val="none" w:sz="0" w:space="0" w:color="auto"/>
        <w:right w:val="none" w:sz="0" w:space="0" w:color="auto"/>
      </w:divBdr>
      <w:divsChild>
        <w:div w:id="590086640">
          <w:marLeft w:val="0"/>
          <w:marRight w:val="0"/>
          <w:marTop w:val="0"/>
          <w:marBottom w:val="0"/>
          <w:divBdr>
            <w:top w:val="none" w:sz="0" w:space="0" w:color="auto"/>
            <w:left w:val="none" w:sz="0" w:space="0" w:color="auto"/>
            <w:bottom w:val="none" w:sz="0" w:space="0" w:color="auto"/>
            <w:right w:val="none" w:sz="0" w:space="0" w:color="auto"/>
          </w:divBdr>
          <w:divsChild>
            <w:div w:id="2104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45">
      <w:bodyDiv w:val="1"/>
      <w:marLeft w:val="0"/>
      <w:marRight w:val="0"/>
      <w:marTop w:val="0"/>
      <w:marBottom w:val="0"/>
      <w:divBdr>
        <w:top w:val="none" w:sz="0" w:space="0" w:color="auto"/>
        <w:left w:val="none" w:sz="0" w:space="0" w:color="auto"/>
        <w:bottom w:val="none" w:sz="0" w:space="0" w:color="auto"/>
        <w:right w:val="none" w:sz="0" w:space="0" w:color="auto"/>
      </w:divBdr>
    </w:div>
    <w:div w:id="1400327174">
      <w:bodyDiv w:val="1"/>
      <w:marLeft w:val="0"/>
      <w:marRight w:val="0"/>
      <w:marTop w:val="0"/>
      <w:marBottom w:val="0"/>
      <w:divBdr>
        <w:top w:val="none" w:sz="0" w:space="0" w:color="auto"/>
        <w:left w:val="none" w:sz="0" w:space="0" w:color="auto"/>
        <w:bottom w:val="none" w:sz="0" w:space="0" w:color="auto"/>
        <w:right w:val="none" w:sz="0" w:space="0" w:color="auto"/>
      </w:divBdr>
    </w:div>
    <w:div w:id="1405109756">
      <w:bodyDiv w:val="1"/>
      <w:marLeft w:val="0"/>
      <w:marRight w:val="0"/>
      <w:marTop w:val="0"/>
      <w:marBottom w:val="0"/>
      <w:divBdr>
        <w:top w:val="none" w:sz="0" w:space="0" w:color="auto"/>
        <w:left w:val="none" w:sz="0" w:space="0" w:color="auto"/>
        <w:bottom w:val="none" w:sz="0" w:space="0" w:color="auto"/>
        <w:right w:val="none" w:sz="0" w:space="0" w:color="auto"/>
      </w:divBdr>
    </w:div>
    <w:div w:id="1518469926">
      <w:bodyDiv w:val="1"/>
      <w:marLeft w:val="0"/>
      <w:marRight w:val="0"/>
      <w:marTop w:val="0"/>
      <w:marBottom w:val="0"/>
      <w:divBdr>
        <w:top w:val="none" w:sz="0" w:space="0" w:color="auto"/>
        <w:left w:val="none" w:sz="0" w:space="0" w:color="auto"/>
        <w:bottom w:val="none" w:sz="0" w:space="0" w:color="auto"/>
        <w:right w:val="none" w:sz="0" w:space="0" w:color="auto"/>
      </w:divBdr>
    </w:div>
    <w:div w:id="1597404489">
      <w:bodyDiv w:val="1"/>
      <w:marLeft w:val="0"/>
      <w:marRight w:val="0"/>
      <w:marTop w:val="0"/>
      <w:marBottom w:val="0"/>
      <w:divBdr>
        <w:top w:val="none" w:sz="0" w:space="0" w:color="auto"/>
        <w:left w:val="none" w:sz="0" w:space="0" w:color="auto"/>
        <w:bottom w:val="none" w:sz="0" w:space="0" w:color="auto"/>
        <w:right w:val="none" w:sz="0" w:space="0" w:color="auto"/>
      </w:divBdr>
    </w:div>
    <w:div w:id="1600406550">
      <w:bodyDiv w:val="1"/>
      <w:marLeft w:val="0"/>
      <w:marRight w:val="0"/>
      <w:marTop w:val="0"/>
      <w:marBottom w:val="0"/>
      <w:divBdr>
        <w:top w:val="none" w:sz="0" w:space="0" w:color="auto"/>
        <w:left w:val="none" w:sz="0" w:space="0" w:color="auto"/>
        <w:bottom w:val="none" w:sz="0" w:space="0" w:color="auto"/>
        <w:right w:val="none" w:sz="0" w:space="0" w:color="auto"/>
      </w:divBdr>
    </w:div>
    <w:div w:id="1605384703">
      <w:bodyDiv w:val="1"/>
      <w:marLeft w:val="0"/>
      <w:marRight w:val="0"/>
      <w:marTop w:val="0"/>
      <w:marBottom w:val="0"/>
      <w:divBdr>
        <w:top w:val="none" w:sz="0" w:space="0" w:color="auto"/>
        <w:left w:val="none" w:sz="0" w:space="0" w:color="auto"/>
        <w:bottom w:val="none" w:sz="0" w:space="0" w:color="auto"/>
        <w:right w:val="none" w:sz="0" w:space="0" w:color="auto"/>
      </w:divBdr>
    </w:div>
    <w:div w:id="1778864596">
      <w:bodyDiv w:val="1"/>
      <w:marLeft w:val="0"/>
      <w:marRight w:val="0"/>
      <w:marTop w:val="0"/>
      <w:marBottom w:val="0"/>
      <w:divBdr>
        <w:top w:val="none" w:sz="0" w:space="0" w:color="auto"/>
        <w:left w:val="none" w:sz="0" w:space="0" w:color="auto"/>
        <w:bottom w:val="none" w:sz="0" w:space="0" w:color="auto"/>
        <w:right w:val="none" w:sz="0" w:space="0" w:color="auto"/>
      </w:divBdr>
      <w:divsChild>
        <w:div w:id="218445687">
          <w:marLeft w:val="0"/>
          <w:marRight w:val="0"/>
          <w:marTop w:val="0"/>
          <w:marBottom w:val="0"/>
          <w:divBdr>
            <w:top w:val="none" w:sz="0" w:space="0" w:color="auto"/>
            <w:left w:val="none" w:sz="0" w:space="0" w:color="auto"/>
            <w:bottom w:val="none" w:sz="0" w:space="0" w:color="auto"/>
            <w:right w:val="none" w:sz="0" w:space="0" w:color="auto"/>
          </w:divBdr>
          <w:divsChild>
            <w:div w:id="2839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004">
      <w:bodyDiv w:val="1"/>
      <w:marLeft w:val="0"/>
      <w:marRight w:val="0"/>
      <w:marTop w:val="0"/>
      <w:marBottom w:val="0"/>
      <w:divBdr>
        <w:top w:val="none" w:sz="0" w:space="0" w:color="auto"/>
        <w:left w:val="none" w:sz="0" w:space="0" w:color="auto"/>
        <w:bottom w:val="none" w:sz="0" w:space="0" w:color="auto"/>
        <w:right w:val="none" w:sz="0" w:space="0" w:color="auto"/>
      </w:divBdr>
    </w:div>
    <w:div w:id="1786189365">
      <w:bodyDiv w:val="1"/>
      <w:marLeft w:val="0"/>
      <w:marRight w:val="0"/>
      <w:marTop w:val="0"/>
      <w:marBottom w:val="0"/>
      <w:divBdr>
        <w:top w:val="none" w:sz="0" w:space="0" w:color="auto"/>
        <w:left w:val="none" w:sz="0" w:space="0" w:color="auto"/>
        <w:bottom w:val="none" w:sz="0" w:space="0" w:color="auto"/>
        <w:right w:val="none" w:sz="0" w:space="0" w:color="auto"/>
      </w:divBdr>
      <w:divsChild>
        <w:div w:id="1330795892">
          <w:marLeft w:val="0"/>
          <w:marRight w:val="0"/>
          <w:marTop w:val="0"/>
          <w:marBottom w:val="0"/>
          <w:divBdr>
            <w:top w:val="none" w:sz="0" w:space="0" w:color="auto"/>
            <w:left w:val="none" w:sz="0" w:space="0" w:color="auto"/>
            <w:bottom w:val="none" w:sz="0" w:space="0" w:color="auto"/>
            <w:right w:val="none" w:sz="0" w:space="0" w:color="auto"/>
          </w:divBdr>
          <w:divsChild>
            <w:div w:id="703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1519">
      <w:bodyDiv w:val="1"/>
      <w:marLeft w:val="0"/>
      <w:marRight w:val="0"/>
      <w:marTop w:val="0"/>
      <w:marBottom w:val="0"/>
      <w:divBdr>
        <w:top w:val="none" w:sz="0" w:space="0" w:color="auto"/>
        <w:left w:val="none" w:sz="0" w:space="0" w:color="auto"/>
        <w:bottom w:val="none" w:sz="0" w:space="0" w:color="auto"/>
        <w:right w:val="none" w:sz="0" w:space="0" w:color="auto"/>
      </w:divBdr>
    </w:div>
    <w:div w:id="1797720506">
      <w:bodyDiv w:val="1"/>
      <w:marLeft w:val="0"/>
      <w:marRight w:val="0"/>
      <w:marTop w:val="0"/>
      <w:marBottom w:val="0"/>
      <w:divBdr>
        <w:top w:val="none" w:sz="0" w:space="0" w:color="auto"/>
        <w:left w:val="none" w:sz="0" w:space="0" w:color="auto"/>
        <w:bottom w:val="none" w:sz="0" w:space="0" w:color="auto"/>
        <w:right w:val="none" w:sz="0" w:space="0" w:color="auto"/>
      </w:divBdr>
      <w:divsChild>
        <w:div w:id="1373922474">
          <w:marLeft w:val="0"/>
          <w:marRight w:val="0"/>
          <w:marTop w:val="0"/>
          <w:marBottom w:val="0"/>
          <w:divBdr>
            <w:top w:val="none" w:sz="0" w:space="0" w:color="auto"/>
            <w:left w:val="none" w:sz="0" w:space="0" w:color="auto"/>
            <w:bottom w:val="none" w:sz="0" w:space="0" w:color="auto"/>
            <w:right w:val="none" w:sz="0" w:space="0" w:color="auto"/>
          </w:divBdr>
          <w:divsChild>
            <w:div w:id="1679235494">
              <w:marLeft w:val="0"/>
              <w:marRight w:val="0"/>
              <w:marTop w:val="0"/>
              <w:marBottom w:val="0"/>
              <w:divBdr>
                <w:top w:val="none" w:sz="0" w:space="0" w:color="auto"/>
                <w:left w:val="none" w:sz="0" w:space="0" w:color="auto"/>
                <w:bottom w:val="none" w:sz="0" w:space="0" w:color="auto"/>
                <w:right w:val="none" w:sz="0" w:space="0" w:color="auto"/>
              </w:divBdr>
            </w:div>
            <w:div w:id="249312375">
              <w:marLeft w:val="0"/>
              <w:marRight w:val="0"/>
              <w:marTop w:val="0"/>
              <w:marBottom w:val="0"/>
              <w:divBdr>
                <w:top w:val="none" w:sz="0" w:space="0" w:color="auto"/>
                <w:left w:val="none" w:sz="0" w:space="0" w:color="auto"/>
                <w:bottom w:val="none" w:sz="0" w:space="0" w:color="auto"/>
                <w:right w:val="none" w:sz="0" w:space="0" w:color="auto"/>
              </w:divBdr>
            </w:div>
            <w:div w:id="1592203460">
              <w:marLeft w:val="0"/>
              <w:marRight w:val="0"/>
              <w:marTop w:val="0"/>
              <w:marBottom w:val="0"/>
              <w:divBdr>
                <w:top w:val="none" w:sz="0" w:space="0" w:color="auto"/>
                <w:left w:val="none" w:sz="0" w:space="0" w:color="auto"/>
                <w:bottom w:val="none" w:sz="0" w:space="0" w:color="auto"/>
                <w:right w:val="none" w:sz="0" w:space="0" w:color="auto"/>
              </w:divBdr>
            </w:div>
            <w:div w:id="782770802">
              <w:marLeft w:val="0"/>
              <w:marRight w:val="0"/>
              <w:marTop w:val="0"/>
              <w:marBottom w:val="0"/>
              <w:divBdr>
                <w:top w:val="none" w:sz="0" w:space="0" w:color="auto"/>
                <w:left w:val="none" w:sz="0" w:space="0" w:color="auto"/>
                <w:bottom w:val="none" w:sz="0" w:space="0" w:color="auto"/>
                <w:right w:val="none" w:sz="0" w:space="0" w:color="auto"/>
              </w:divBdr>
            </w:div>
            <w:div w:id="332298728">
              <w:marLeft w:val="0"/>
              <w:marRight w:val="0"/>
              <w:marTop w:val="0"/>
              <w:marBottom w:val="0"/>
              <w:divBdr>
                <w:top w:val="none" w:sz="0" w:space="0" w:color="auto"/>
                <w:left w:val="none" w:sz="0" w:space="0" w:color="auto"/>
                <w:bottom w:val="none" w:sz="0" w:space="0" w:color="auto"/>
                <w:right w:val="none" w:sz="0" w:space="0" w:color="auto"/>
              </w:divBdr>
            </w:div>
            <w:div w:id="1419595849">
              <w:marLeft w:val="0"/>
              <w:marRight w:val="0"/>
              <w:marTop w:val="0"/>
              <w:marBottom w:val="0"/>
              <w:divBdr>
                <w:top w:val="none" w:sz="0" w:space="0" w:color="auto"/>
                <w:left w:val="none" w:sz="0" w:space="0" w:color="auto"/>
                <w:bottom w:val="none" w:sz="0" w:space="0" w:color="auto"/>
                <w:right w:val="none" w:sz="0" w:space="0" w:color="auto"/>
              </w:divBdr>
            </w:div>
            <w:div w:id="828207840">
              <w:marLeft w:val="0"/>
              <w:marRight w:val="0"/>
              <w:marTop w:val="0"/>
              <w:marBottom w:val="0"/>
              <w:divBdr>
                <w:top w:val="none" w:sz="0" w:space="0" w:color="auto"/>
                <w:left w:val="none" w:sz="0" w:space="0" w:color="auto"/>
                <w:bottom w:val="none" w:sz="0" w:space="0" w:color="auto"/>
                <w:right w:val="none" w:sz="0" w:space="0" w:color="auto"/>
              </w:divBdr>
            </w:div>
            <w:div w:id="822504944">
              <w:marLeft w:val="0"/>
              <w:marRight w:val="0"/>
              <w:marTop w:val="0"/>
              <w:marBottom w:val="0"/>
              <w:divBdr>
                <w:top w:val="none" w:sz="0" w:space="0" w:color="auto"/>
                <w:left w:val="none" w:sz="0" w:space="0" w:color="auto"/>
                <w:bottom w:val="none" w:sz="0" w:space="0" w:color="auto"/>
                <w:right w:val="none" w:sz="0" w:space="0" w:color="auto"/>
              </w:divBdr>
            </w:div>
            <w:div w:id="8922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7535">
      <w:bodyDiv w:val="1"/>
      <w:marLeft w:val="0"/>
      <w:marRight w:val="0"/>
      <w:marTop w:val="0"/>
      <w:marBottom w:val="0"/>
      <w:divBdr>
        <w:top w:val="none" w:sz="0" w:space="0" w:color="auto"/>
        <w:left w:val="none" w:sz="0" w:space="0" w:color="auto"/>
        <w:bottom w:val="none" w:sz="0" w:space="0" w:color="auto"/>
        <w:right w:val="none" w:sz="0" w:space="0" w:color="auto"/>
      </w:divBdr>
    </w:div>
    <w:div w:id="1848907188">
      <w:bodyDiv w:val="1"/>
      <w:marLeft w:val="0"/>
      <w:marRight w:val="0"/>
      <w:marTop w:val="0"/>
      <w:marBottom w:val="0"/>
      <w:divBdr>
        <w:top w:val="none" w:sz="0" w:space="0" w:color="auto"/>
        <w:left w:val="none" w:sz="0" w:space="0" w:color="auto"/>
        <w:bottom w:val="none" w:sz="0" w:space="0" w:color="auto"/>
        <w:right w:val="none" w:sz="0" w:space="0" w:color="auto"/>
      </w:divBdr>
    </w:div>
    <w:div w:id="1855536294">
      <w:bodyDiv w:val="1"/>
      <w:marLeft w:val="0"/>
      <w:marRight w:val="0"/>
      <w:marTop w:val="0"/>
      <w:marBottom w:val="0"/>
      <w:divBdr>
        <w:top w:val="none" w:sz="0" w:space="0" w:color="auto"/>
        <w:left w:val="none" w:sz="0" w:space="0" w:color="auto"/>
        <w:bottom w:val="none" w:sz="0" w:space="0" w:color="auto"/>
        <w:right w:val="none" w:sz="0" w:space="0" w:color="auto"/>
      </w:divBdr>
      <w:divsChild>
        <w:div w:id="242573949">
          <w:marLeft w:val="0"/>
          <w:marRight w:val="0"/>
          <w:marTop w:val="0"/>
          <w:marBottom w:val="0"/>
          <w:divBdr>
            <w:top w:val="none" w:sz="0" w:space="0" w:color="auto"/>
            <w:left w:val="none" w:sz="0" w:space="0" w:color="auto"/>
            <w:bottom w:val="none" w:sz="0" w:space="0" w:color="auto"/>
            <w:right w:val="none" w:sz="0" w:space="0" w:color="auto"/>
          </w:divBdr>
          <w:divsChild>
            <w:div w:id="876892525">
              <w:marLeft w:val="0"/>
              <w:marRight w:val="0"/>
              <w:marTop w:val="0"/>
              <w:marBottom w:val="0"/>
              <w:divBdr>
                <w:top w:val="none" w:sz="0" w:space="0" w:color="auto"/>
                <w:left w:val="none" w:sz="0" w:space="0" w:color="auto"/>
                <w:bottom w:val="none" w:sz="0" w:space="0" w:color="auto"/>
                <w:right w:val="none" w:sz="0" w:space="0" w:color="auto"/>
              </w:divBdr>
            </w:div>
            <w:div w:id="1623992977">
              <w:marLeft w:val="0"/>
              <w:marRight w:val="0"/>
              <w:marTop w:val="0"/>
              <w:marBottom w:val="0"/>
              <w:divBdr>
                <w:top w:val="none" w:sz="0" w:space="0" w:color="auto"/>
                <w:left w:val="none" w:sz="0" w:space="0" w:color="auto"/>
                <w:bottom w:val="none" w:sz="0" w:space="0" w:color="auto"/>
                <w:right w:val="none" w:sz="0" w:space="0" w:color="auto"/>
              </w:divBdr>
            </w:div>
            <w:div w:id="164833221">
              <w:marLeft w:val="0"/>
              <w:marRight w:val="0"/>
              <w:marTop w:val="0"/>
              <w:marBottom w:val="0"/>
              <w:divBdr>
                <w:top w:val="none" w:sz="0" w:space="0" w:color="auto"/>
                <w:left w:val="none" w:sz="0" w:space="0" w:color="auto"/>
                <w:bottom w:val="none" w:sz="0" w:space="0" w:color="auto"/>
                <w:right w:val="none" w:sz="0" w:space="0" w:color="auto"/>
              </w:divBdr>
            </w:div>
            <w:div w:id="1160853786">
              <w:marLeft w:val="0"/>
              <w:marRight w:val="0"/>
              <w:marTop w:val="0"/>
              <w:marBottom w:val="0"/>
              <w:divBdr>
                <w:top w:val="none" w:sz="0" w:space="0" w:color="auto"/>
                <w:left w:val="none" w:sz="0" w:space="0" w:color="auto"/>
                <w:bottom w:val="none" w:sz="0" w:space="0" w:color="auto"/>
                <w:right w:val="none" w:sz="0" w:space="0" w:color="auto"/>
              </w:divBdr>
            </w:div>
            <w:div w:id="562520375">
              <w:marLeft w:val="0"/>
              <w:marRight w:val="0"/>
              <w:marTop w:val="0"/>
              <w:marBottom w:val="0"/>
              <w:divBdr>
                <w:top w:val="none" w:sz="0" w:space="0" w:color="auto"/>
                <w:left w:val="none" w:sz="0" w:space="0" w:color="auto"/>
                <w:bottom w:val="none" w:sz="0" w:space="0" w:color="auto"/>
                <w:right w:val="none" w:sz="0" w:space="0" w:color="auto"/>
              </w:divBdr>
            </w:div>
            <w:div w:id="379669569">
              <w:marLeft w:val="0"/>
              <w:marRight w:val="0"/>
              <w:marTop w:val="0"/>
              <w:marBottom w:val="0"/>
              <w:divBdr>
                <w:top w:val="none" w:sz="0" w:space="0" w:color="auto"/>
                <w:left w:val="none" w:sz="0" w:space="0" w:color="auto"/>
                <w:bottom w:val="none" w:sz="0" w:space="0" w:color="auto"/>
                <w:right w:val="none" w:sz="0" w:space="0" w:color="auto"/>
              </w:divBdr>
            </w:div>
            <w:div w:id="2081824654">
              <w:marLeft w:val="0"/>
              <w:marRight w:val="0"/>
              <w:marTop w:val="0"/>
              <w:marBottom w:val="0"/>
              <w:divBdr>
                <w:top w:val="none" w:sz="0" w:space="0" w:color="auto"/>
                <w:left w:val="none" w:sz="0" w:space="0" w:color="auto"/>
                <w:bottom w:val="none" w:sz="0" w:space="0" w:color="auto"/>
                <w:right w:val="none" w:sz="0" w:space="0" w:color="auto"/>
              </w:divBdr>
            </w:div>
            <w:div w:id="289824729">
              <w:marLeft w:val="0"/>
              <w:marRight w:val="0"/>
              <w:marTop w:val="0"/>
              <w:marBottom w:val="0"/>
              <w:divBdr>
                <w:top w:val="none" w:sz="0" w:space="0" w:color="auto"/>
                <w:left w:val="none" w:sz="0" w:space="0" w:color="auto"/>
                <w:bottom w:val="none" w:sz="0" w:space="0" w:color="auto"/>
                <w:right w:val="none" w:sz="0" w:space="0" w:color="auto"/>
              </w:divBdr>
            </w:div>
            <w:div w:id="611088677">
              <w:marLeft w:val="0"/>
              <w:marRight w:val="0"/>
              <w:marTop w:val="0"/>
              <w:marBottom w:val="0"/>
              <w:divBdr>
                <w:top w:val="none" w:sz="0" w:space="0" w:color="auto"/>
                <w:left w:val="none" w:sz="0" w:space="0" w:color="auto"/>
                <w:bottom w:val="none" w:sz="0" w:space="0" w:color="auto"/>
                <w:right w:val="none" w:sz="0" w:space="0" w:color="auto"/>
              </w:divBdr>
            </w:div>
            <w:div w:id="533467336">
              <w:marLeft w:val="0"/>
              <w:marRight w:val="0"/>
              <w:marTop w:val="0"/>
              <w:marBottom w:val="0"/>
              <w:divBdr>
                <w:top w:val="none" w:sz="0" w:space="0" w:color="auto"/>
                <w:left w:val="none" w:sz="0" w:space="0" w:color="auto"/>
                <w:bottom w:val="none" w:sz="0" w:space="0" w:color="auto"/>
                <w:right w:val="none" w:sz="0" w:space="0" w:color="auto"/>
              </w:divBdr>
            </w:div>
            <w:div w:id="1414475778">
              <w:marLeft w:val="0"/>
              <w:marRight w:val="0"/>
              <w:marTop w:val="0"/>
              <w:marBottom w:val="0"/>
              <w:divBdr>
                <w:top w:val="none" w:sz="0" w:space="0" w:color="auto"/>
                <w:left w:val="none" w:sz="0" w:space="0" w:color="auto"/>
                <w:bottom w:val="none" w:sz="0" w:space="0" w:color="auto"/>
                <w:right w:val="none" w:sz="0" w:space="0" w:color="auto"/>
              </w:divBdr>
            </w:div>
            <w:div w:id="1144659156">
              <w:marLeft w:val="0"/>
              <w:marRight w:val="0"/>
              <w:marTop w:val="0"/>
              <w:marBottom w:val="0"/>
              <w:divBdr>
                <w:top w:val="none" w:sz="0" w:space="0" w:color="auto"/>
                <w:left w:val="none" w:sz="0" w:space="0" w:color="auto"/>
                <w:bottom w:val="none" w:sz="0" w:space="0" w:color="auto"/>
                <w:right w:val="none" w:sz="0" w:space="0" w:color="auto"/>
              </w:divBdr>
            </w:div>
            <w:div w:id="1901280680">
              <w:marLeft w:val="0"/>
              <w:marRight w:val="0"/>
              <w:marTop w:val="0"/>
              <w:marBottom w:val="0"/>
              <w:divBdr>
                <w:top w:val="none" w:sz="0" w:space="0" w:color="auto"/>
                <w:left w:val="none" w:sz="0" w:space="0" w:color="auto"/>
                <w:bottom w:val="none" w:sz="0" w:space="0" w:color="auto"/>
                <w:right w:val="none" w:sz="0" w:space="0" w:color="auto"/>
              </w:divBdr>
            </w:div>
            <w:div w:id="2036616070">
              <w:marLeft w:val="0"/>
              <w:marRight w:val="0"/>
              <w:marTop w:val="0"/>
              <w:marBottom w:val="0"/>
              <w:divBdr>
                <w:top w:val="none" w:sz="0" w:space="0" w:color="auto"/>
                <w:left w:val="none" w:sz="0" w:space="0" w:color="auto"/>
                <w:bottom w:val="none" w:sz="0" w:space="0" w:color="auto"/>
                <w:right w:val="none" w:sz="0" w:space="0" w:color="auto"/>
              </w:divBdr>
            </w:div>
            <w:div w:id="20699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1622">
      <w:bodyDiv w:val="1"/>
      <w:marLeft w:val="0"/>
      <w:marRight w:val="0"/>
      <w:marTop w:val="0"/>
      <w:marBottom w:val="0"/>
      <w:divBdr>
        <w:top w:val="none" w:sz="0" w:space="0" w:color="auto"/>
        <w:left w:val="none" w:sz="0" w:space="0" w:color="auto"/>
        <w:bottom w:val="none" w:sz="0" w:space="0" w:color="auto"/>
        <w:right w:val="none" w:sz="0" w:space="0" w:color="auto"/>
      </w:divBdr>
    </w:div>
    <w:div w:id="1871070454">
      <w:bodyDiv w:val="1"/>
      <w:marLeft w:val="0"/>
      <w:marRight w:val="0"/>
      <w:marTop w:val="0"/>
      <w:marBottom w:val="0"/>
      <w:divBdr>
        <w:top w:val="none" w:sz="0" w:space="0" w:color="auto"/>
        <w:left w:val="none" w:sz="0" w:space="0" w:color="auto"/>
        <w:bottom w:val="none" w:sz="0" w:space="0" w:color="auto"/>
        <w:right w:val="none" w:sz="0" w:space="0" w:color="auto"/>
      </w:divBdr>
    </w:div>
    <w:div w:id="1874927563">
      <w:bodyDiv w:val="1"/>
      <w:marLeft w:val="0"/>
      <w:marRight w:val="0"/>
      <w:marTop w:val="0"/>
      <w:marBottom w:val="0"/>
      <w:divBdr>
        <w:top w:val="none" w:sz="0" w:space="0" w:color="auto"/>
        <w:left w:val="none" w:sz="0" w:space="0" w:color="auto"/>
        <w:bottom w:val="none" w:sz="0" w:space="0" w:color="auto"/>
        <w:right w:val="none" w:sz="0" w:space="0" w:color="auto"/>
      </w:divBdr>
    </w:div>
    <w:div w:id="1911765507">
      <w:bodyDiv w:val="1"/>
      <w:marLeft w:val="0"/>
      <w:marRight w:val="0"/>
      <w:marTop w:val="0"/>
      <w:marBottom w:val="0"/>
      <w:divBdr>
        <w:top w:val="none" w:sz="0" w:space="0" w:color="auto"/>
        <w:left w:val="none" w:sz="0" w:space="0" w:color="auto"/>
        <w:bottom w:val="none" w:sz="0" w:space="0" w:color="auto"/>
        <w:right w:val="none" w:sz="0" w:space="0" w:color="auto"/>
      </w:divBdr>
    </w:div>
    <w:div w:id="1917519366">
      <w:bodyDiv w:val="1"/>
      <w:marLeft w:val="0"/>
      <w:marRight w:val="0"/>
      <w:marTop w:val="0"/>
      <w:marBottom w:val="0"/>
      <w:divBdr>
        <w:top w:val="none" w:sz="0" w:space="0" w:color="auto"/>
        <w:left w:val="none" w:sz="0" w:space="0" w:color="auto"/>
        <w:bottom w:val="none" w:sz="0" w:space="0" w:color="auto"/>
        <w:right w:val="none" w:sz="0" w:space="0" w:color="auto"/>
      </w:divBdr>
      <w:divsChild>
        <w:div w:id="1187451535">
          <w:marLeft w:val="0"/>
          <w:marRight w:val="0"/>
          <w:marTop w:val="0"/>
          <w:marBottom w:val="0"/>
          <w:divBdr>
            <w:top w:val="none" w:sz="0" w:space="0" w:color="auto"/>
            <w:left w:val="none" w:sz="0" w:space="0" w:color="auto"/>
            <w:bottom w:val="none" w:sz="0" w:space="0" w:color="auto"/>
            <w:right w:val="none" w:sz="0" w:space="0" w:color="auto"/>
          </w:divBdr>
          <w:divsChild>
            <w:div w:id="7012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152">
      <w:bodyDiv w:val="1"/>
      <w:marLeft w:val="0"/>
      <w:marRight w:val="0"/>
      <w:marTop w:val="0"/>
      <w:marBottom w:val="0"/>
      <w:divBdr>
        <w:top w:val="none" w:sz="0" w:space="0" w:color="auto"/>
        <w:left w:val="none" w:sz="0" w:space="0" w:color="auto"/>
        <w:bottom w:val="none" w:sz="0" w:space="0" w:color="auto"/>
        <w:right w:val="none" w:sz="0" w:space="0" w:color="auto"/>
      </w:divBdr>
      <w:divsChild>
        <w:div w:id="717826397">
          <w:marLeft w:val="0"/>
          <w:marRight w:val="0"/>
          <w:marTop w:val="0"/>
          <w:marBottom w:val="0"/>
          <w:divBdr>
            <w:top w:val="none" w:sz="0" w:space="0" w:color="auto"/>
            <w:left w:val="none" w:sz="0" w:space="0" w:color="auto"/>
            <w:bottom w:val="none" w:sz="0" w:space="0" w:color="auto"/>
            <w:right w:val="none" w:sz="0" w:space="0" w:color="auto"/>
          </w:divBdr>
          <w:divsChild>
            <w:div w:id="3672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642">
      <w:bodyDiv w:val="1"/>
      <w:marLeft w:val="0"/>
      <w:marRight w:val="0"/>
      <w:marTop w:val="0"/>
      <w:marBottom w:val="0"/>
      <w:divBdr>
        <w:top w:val="none" w:sz="0" w:space="0" w:color="auto"/>
        <w:left w:val="none" w:sz="0" w:space="0" w:color="auto"/>
        <w:bottom w:val="none" w:sz="0" w:space="0" w:color="auto"/>
        <w:right w:val="none" w:sz="0" w:space="0" w:color="auto"/>
      </w:divBdr>
    </w:div>
    <w:div w:id="2080473063">
      <w:bodyDiv w:val="1"/>
      <w:marLeft w:val="0"/>
      <w:marRight w:val="0"/>
      <w:marTop w:val="0"/>
      <w:marBottom w:val="0"/>
      <w:divBdr>
        <w:top w:val="none" w:sz="0" w:space="0" w:color="auto"/>
        <w:left w:val="none" w:sz="0" w:space="0" w:color="auto"/>
        <w:bottom w:val="none" w:sz="0" w:space="0" w:color="auto"/>
        <w:right w:val="none" w:sz="0" w:space="0" w:color="auto"/>
      </w:divBdr>
    </w:div>
    <w:div w:id="2097089902">
      <w:bodyDiv w:val="1"/>
      <w:marLeft w:val="0"/>
      <w:marRight w:val="0"/>
      <w:marTop w:val="0"/>
      <w:marBottom w:val="0"/>
      <w:divBdr>
        <w:top w:val="none" w:sz="0" w:space="0" w:color="auto"/>
        <w:left w:val="none" w:sz="0" w:space="0" w:color="auto"/>
        <w:bottom w:val="none" w:sz="0" w:space="0" w:color="auto"/>
        <w:right w:val="none" w:sz="0" w:space="0" w:color="auto"/>
      </w:divBdr>
    </w:div>
    <w:div w:id="2114520019">
      <w:bodyDiv w:val="1"/>
      <w:marLeft w:val="0"/>
      <w:marRight w:val="0"/>
      <w:marTop w:val="0"/>
      <w:marBottom w:val="0"/>
      <w:divBdr>
        <w:top w:val="none" w:sz="0" w:space="0" w:color="auto"/>
        <w:left w:val="none" w:sz="0" w:space="0" w:color="auto"/>
        <w:bottom w:val="none" w:sz="0" w:space="0" w:color="auto"/>
        <w:right w:val="none" w:sz="0" w:space="0" w:color="auto"/>
      </w:divBdr>
      <w:divsChild>
        <w:div w:id="1872723506">
          <w:marLeft w:val="0"/>
          <w:marRight w:val="0"/>
          <w:marTop w:val="0"/>
          <w:marBottom w:val="0"/>
          <w:divBdr>
            <w:top w:val="none" w:sz="0" w:space="0" w:color="auto"/>
            <w:left w:val="none" w:sz="0" w:space="0" w:color="auto"/>
            <w:bottom w:val="none" w:sz="0" w:space="0" w:color="auto"/>
            <w:right w:val="none" w:sz="0" w:space="0" w:color="auto"/>
          </w:divBdr>
          <w:divsChild>
            <w:div w:id="425228881">
              <w:marLeft w:val="0"/>
              <w:marRight w:val="0"/>
              <w:marTop w:val="0"/>
              <w:marBottom w:val="0"/>
              <w:divBdr>
                <w:top w:val="none" w:sz="0" w:space="0" w:color="auto"/>
                <w:left w:val="none" w:sz="0" w:space="0" w:color="auto"/>
                <w:bottom w:val="none" w:sz="0" w:space="0" w:color="auto"/>
                <w:right w:val="none" w:sz="0" w:space="0" w:color="auto"/>
              </w:divBdr>
            </w:div>
            <w:div w:id="411858963">
              <w:marLeft w:val="0"/>
              <w:marRight w:val="0"/>
              <w:marTop w:val="0"/>
              <w:marBottom w:val="0"/>
              <w:divBdr>
                <w:top w:val="none" w:sz="0" w:space="0" w:color="auto"/>
                <w:left w:val="none" w:sz="0" w:space="0" w:color="auto"/>
                <w:bottom w:val="none" w:sz="0" w:space="0" w:color="auto"/>
                <w:right w:val="none" w:sz="0" w:space="0" w:color="auto"/>
              </w:divBdr>
            </w:div>
            <w:div w:id="641008162">
              <w:marLeft w:val="0"/>
              <w:marRight w:val="0"/>
              <w:marTop w:val="0"/>
              <w:marBottom w:val="0"/>
              <w:divBdr>
                <w:top w:val="none" w:sz="0" w:space="0" w:color="auto"/>
                <w:left w:val="none" w:sz="0" w:space="0" w:color="auto"/>
                <w:bottom w:val="none" w:sz="0" w:space="0" w:color="auto"/>
                <w:right w:val="none" w:sz="0" w:space="0" w:color="auto"/>
              </w:divBdr>
            </w:div>
            <w:div w:id="1212503297">
              <w:marLeft w:val="0"/>
              <w:marRight w:val="0"/>
              <w:marTop w:val="0"/>
              <w:marBottom w:val="0"/>
              <w:divBdr>
                <w:top w:val="none" w:sz="0" w:space="0" w:color="auto"/>
                <w:left w:val="none" w:sz="0" w:space="0" w:color="auto"/>
                <w:bottom w:val="none" w:sz="0" w:space="0" w:color="auto"/>
                <w:right w:val="none" w:sz="0" w:space="0" w:color="auto"/>
              </w:divBdr>
            </w:div>
            <w:div w:id="834762250">
              <w:marLeft w:val="0"/>
              <w:marRight w:val="0"/>
              <w:marTop w:val="0"/>
              <w:marBottom w:val="0"/>
              <w:divBdr>
                <w:top w:val="none" w:sz="0" w:space="0" w:color="auto"/>
                <w:left w:val="none" w:sz="0" w:space="0" w:color="auto"/>
                <w:bottom w:val="none" w:sz="0" w:space="0" w:color="auto"/>
                <w:right w:val="none" w:sz="0" w:space="0" w:color="auto"/>
              </w:divBdr>
            </w:div>
            <w:div w:id="266666065">
              <w:marLeft w:val="0"/>
              <w:marRight w:val="0"/>
              <w:marTop w:val="0"/>
              <w:marBottom w:val="0"/>
              <w:divBdr>
                <w:top w:val="none" w:sz="0" w:space="0" w:color="auto"/>
                <w:left w:val="none" w:sz="0" w:space="0" w:color="auto"/>
                <w:bottom w:val="none" w:sz="0" w:space="0" w:color="auto"/>
                <w:right w:val="none" w:sz="0" w:space="0" w:color="auto"/>
              </w:divBdr>
            </w:div>
            <w:div w:id="733435069">
              <w:marLeft w:val="0"/>
              <w:marRight w:val="0"/>
              <w:marTop w:val="0"/>
              <w:marBottom w:val="0"/>
              <w:divBdr>
                <w:top w:val="none" w:sz="0" w:space="0" w:color="auto"/>
                <w:left w:val="none" w:sz="0" w:space="0" w:color="auto"/>
                <w:bottom w:val="none" w:sz="0" w:space="0" w:color="auto"/>
                <w:right w:val="none" w:sz="0" w:space="0" w:color="auto"/>
              </w:divBdr>
            </w:div>
            <w:div w:id="1820463059">
              <w:marLeft w:val="0"/>
              <w:marRight w:val="0"/>
              <w:marTop w:val="0"/>
              <w:marBottom w:val="0"/>
              <w:divBdr>
                <w:top w:val="none" w:sz="0" w:space="0" w:color="auto"/>
                <w:left w:val="none" w:sz="0" w:space="0" w:color="auto"/>
                <w:bottom w:val="none" w:sz="0" w:space="0" w:color="auto"/>
                <w:right w:val="none" w:sz="0" w:space="0" w:color="auto"/>
              </w:divBdr>
            </w:div>
            <w:div w:id="7464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6</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انس شريف السيد الخشن</cp:lastModifiedBy>
  <cp:revision>36</cp:revision>
  <dcterms:created xsi:type="dcterms:W3CDTF">2013-12-23T23:15:00Z</dcterms:created>
  <dcterms:modified xsi:type="dcterms:W3CDTF">2024-09-28T23:27:00Z</dcterms:modified>
  <cp:category/>
</cp:coreProperties>
</file>