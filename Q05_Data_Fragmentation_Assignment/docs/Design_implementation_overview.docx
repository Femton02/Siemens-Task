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FA6CE" w14:textId="3D4D6968" w:rsidR="00216434" w:rsidRPr="00B95243" w:rsidRDefault="00087818" w:rsidP="00087818">
      <w:pPr>
        <w:pStyle w:val="Title"/>
        <w:rPr>
          <w:rFonts w:cstheme="majorHAnsi"/>
        </w:rPr>
      </w:pPr>
      <w:r w:rsidRPr="00087818">
        <w:rPr>
          <w:rFonts w:cstheme="majorHAnsi"/>
        </w:rPr>
        <w:t>Design and Implementation Overview</w:t>
      </w:r>
    </w:p>
    <w:p w14:paraId="49474926" w14:textId="2A869A9F" w:rsidR="00087818" w:rsidRPr="00087818" w:rsidRDefault="00087818" w:rsidP="002B1D94">
      <w:pPr>
        <w:rPr>
          <w:b/>
          <w:bCs/>
        </w:rPr>
      </w:pPr>
      <w:r w:rsidRPr="00087818">
        <w:rPr>
          <w:b/>
          <w:bCs/>
        </w:rPr>
        <w:t xml:space="preserve">Class </w:t>
      </w:r>
      <w:r>
        <w:rPr>
          <w:b/>
          <w:bCs/>
        </w:rPr>
        <w:t xml:space="preserve">Structure </w:t>
      </w:r>
      <w:r w:rsidRPr="00087818">
        <w:rPr>
          <w:b/>
          <w:bCs/>
        </w:rPr>
        <w:t>Diagram</w:t>
      </w:r>
    </w:p>
    <w:p w14:paraId="4ECE25A0" w14:textId="77777777" w:rsidR="00087818" w:rsidRPr="00087818" w:rsidRDefault="00087818" w:rsidP="00087818">
      <w:r w:rsidRPr="00087818">
        <w:t>The following diagram demonstrates the relationships and dependencies among the classes in the project:</w:t>
      </w:r>
    </w:p>
    <w:p w14:paraId="5BEA018A" w14:textId="3DABC88A" w:rsidR="00087818" w:rsidRDefault="00087818" w:rsidP="00087818">
      <w:r>
        <w:rPr>
          <w:noProof/>
        </w:rPr>
        <w:drawing>
          <wp:inline distT="0" distB="0" distL="0" distR="0" wp14:anchorId="201699DF" wp14:editId="112E70D8">
            <wp:extent cx="5486400" cy="4930140"/>
            <wp:effectExtent l="0" t="0" r="0" b="3810"/>
            <wp:docPr id="680491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63BD" w14:textId="30A7321D" w:rsidR="00087818" w:rsidRDefault="00087818">
      <w:r>
        <w:br w:type="page"/>
      </w:r>
    </w:p>
    <w:p w14:paraId="40590C59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Code Components</w:t>
      </w:r>
    </w:p>
    <w:p w14:paraId="333B8880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1. main.cpp</w:t>
      </w:r>
    </w:p>
    <w:p w14:paraId="0DF06BFF" w14:textId="77777777" w:rsidR="00087818" w:rsidRPr="00087818" w:rsidRDefault="00087818" w:rsidP="00087818">
      <w:r w:rsidRPr="00087818">
        <w:t xml:space="preserve">The main.cpp file contains the </w:t>
      </w:r>
      <w:proofErr w:type="gramStart"/>
      <w:r w:rsidRPr="00087818">
        <w:rPr>
          <w:rFonts w:ascii="Courier New" w:hAnsi="Courier New" w:cs="Courier New"/>
        </w:rPr>
        <w:t>main(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 xml:space="preserve"> function, which serves as the entry point of the application. It parses command-line arguments to get the number of messages, message length, and channel width. It then creates an instance of </w:t>
      </w:r>
      <w:proofErr w:type="spellStart"/>
      <w:r w:rsidRPr="00087818">
        <w:rPr>
          <w:rFonts w:ascii="Courier New" w:hAnsi="Courier New" w:cs="Courier New"/>
        </w:rPr>
        <w:t>MessageGenerator</w:t>
      </w:r>
      <w:proofErr w:type="spellEnd"/>
      <w:r w:rsidRPr="00087818">
        <w:rPr>
          <w:rFonts w:ascii="Courier New" w:hAnsi="Courier New" w:cs="Courier New"/>
        </w:rPr>
        <w:t xml:space="preserve"> </w:t>
      </w:r>
      <w:r w:rsidRPr="00087818">
        <w:t xml:space="preserve">and calls its </w:t>
      </w:r>
      <w:proofErr w:type="gramStart"/>
      <w:r w:rsidRPr="00087818">
        <w:rPr>
          <w:rFonts w:ascii="Courier New" w:hAnsi="Courier New" w:cs="Courier New"/>
        </w:rPr>
        <w:t>run(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 xml:space="preserve"> method to start the message generation process.</w:t>
      </w:r>
    </w:p>
    <w:p w14:paraId="5B6BD2C7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 xml:space="preserve">2. </w:t>
      </w:r>
      <w:proofErr w:type="spellStart"/>
      <w:r w:rsidRPr="00087818">
        <w:rPr>
          <w:b/>
          <w:bCs/>
        </w:rPr>
        <w:t>MessageGenerator</w:t>
      </w:r>
      <w:proofErr w:type="spellEnd"/>
    </w:p>
    <w:p w14:paraId="5281FE86" w14:textId="77777777" w:rsidR="00087818" w:rsidRPr="00087818" w:rsidRDefault="00087818" w:rsidP="00087818">
      <w:r w:rsidRPr="00087818">
        <w:t xml:space="preserve">The </w:t>
      </w:r>
      <w:proofErr w:type="spellStart"/>
      <w:r w:rsidRPr="00087818">
        <w:rPr>
          <w:rFonts w:ascii="Courier New" w:hAnsi="Courier New" w:cs="Courier New"/>
        </w:rPr>
        <w:t>MessageGenerator</w:t>
      </w:r>
      <w:proofErr w:type="spellEnd"/>
      <w:r w:rsidRPr="00087818">
        <w:rPr>
          <w:rFonts w:ascii="Courier New" w:hAnsi="Courier New" w:cs="Courier New"/>
        </w:rPr>
        <w:t xml:space="preserve"> </w:t>
      </w:r>
      <w:r w:rsidRPr="00087818">
        <w:t xml:space="preserve">class is responsible for creating and managing messages and their fragments. Its primary function is </w:t>
      </w:r>
      <w:proofErr w:type="gramStart"/>
      <w:r w:rsidRPr="00087818">
        <w:rPr>
          <w:rFonts w:ascii="Courier New" w:hAnsi="Courier New" w:cs="Courier New"/>
        </w:rPr>
        <w:t>run(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>, which performs the following tasks:</w:t>
      </w:r>
    </w:p>
    <w:p w14:paraId="600E398A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Loop Through Messages</w:t>
      </w:r>
      <w:r w:rsidRPr="00087818">
        <w:t>: Iterates over the number of messages to be generated.</w:t>
      </w:r>
    </w:p>
    <w:p w14:paraId="1CC23B53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Create Message Objects</w:t>
      </w:r>
      <w:r w:rsidRPr="00087818">
        <w:t>: For each message, it creates an instance of the Message class.</w:t>
      </w:r>
    </w:p>
    <w:p w14:paraId="626AB0F9" w14:textId="77777777" w:rsidR="00087818" w:rsidRPr="00087818" w:rsidRDefault="00087818" w:rsidP="00087818">
      <w:pPr>
        <w:numPr>
          <w:ilvl w:val="0"/>
          <w:numId w:val="29"/>
        </w:numPr>
      </w:pPr>
      <w:r w:rsidRPr="00087818">
        <w:rPr>
          <w:b/>
          <w:bCs/>
        </w:rPr>
        <w:t>Generate Fragments</w:t>
      </w:r>
      <w:r w:rsidRPr="00087818">
        <w:t xml:space="preserve">: Calls the </w:t>
      </w:r>
      <w:proofErr w:type="spellStart"/>
      <w:proofErr w:type="gramStart"/>
      <w:r w:rsidRPr="00087818">
        <w:rPr>
          <w:rFonts w:ascii="Courier New" w:hAnsi="Courier New" w:cs="Courier New"/>
        </w:rPr>
        <w:t>generateFragments</w:t>
      </w:r>
      <w:proofErr w:type="spellEnd"/>
      <w:r w:rsidRPr="00087818">
        <w:rPr>
          <w:rFonts w:ascii="Courier New" w:hAnsi="Courier New" w:cs="Courier New"/>
        </w:rPr>
        <w:t>(</w:t>
      </w:r>
      <w:proofErr w:type="gramEnd"/>
      <w:r w:rsidRPr="00087818">
        <w:rPr>
          <w:rFonts w:ascii="Courier New" w:hAnsi="Courier New" w:cs="Courier New"/>
        </w:rPr>
        <w:t xml:space="preserve">) </w:t>
      </w:r>
      <w:r w:rsidRPr="00087818">
        <w:t>method of the Message object.</w:t>
      </w:r>
    </w:p>
    <w:p w14:paraId="321427C9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3. Message</w:t>
      </w:r>
    </w:p>
    <w:p w14:paraId="4A471001" w14:textId="77777777" w:rsidR="00087818" w:rsidRPr="00087818" w:rsidRDefault="00087818" w:rsidP="00087818">
      <w:r w:rsidRPr="00087818">
        <w:t xml:space="preserve">The Message class handles the creation of message fragments. Its </w:t>
      </w:r>
      <w:proofErr w:type="spellStart"/>
      <w:proofErr w:type="gramStart"/>
      <w:r w:rsidRPr="00087818">
        <w:rPr>
          <w:rFonts w:ascii="Courier New" w:hAnsi="Courier New" w:cs="Courier New"/>
        </w:rPr>
        <w:t>generateFragments</w:t>
      </w:r>
      <w:proofErr w:type="spellEnd"/>
      <w:r w:rsidRPr="00087818">
        <w:rPr>
          <w:rFonts w:ascii="Courier New" w:hAnsi="Courier New" w:cs="Courier New"/>
        </w:rPr>
        <w:t>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 xml:space="preserve"> method does the following:</w:t>
      </w:r>
    </w:p>
    <w:p w14:paraId="233DC2DE" w14:textId="77777777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Calculate Payload Size</w:t>
      </w:r>
      <w:r w:rsidRPr="00087818">
        <w:t>: Determines the size of each fragment based on the channel width and message length.</w:t>
      </w:r>
    </w:p>
    <w:p w14:paraId="13698396" w14:textId="39A2BDBA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Create Fragment Objects</w:t>
      </w:r>
      <w:r w:rsidRPr="00087818">
        <w:t>: Loops over the message payload and creates fragments. Each fragment is sized to fit within the channel width, considering headers and footers.</w:t>
      </w:r>
    </w:p>
    <w:p w14:paraId="51E9C92A" w14:textId="77777777" w:rsidR="00087818" w:rsidRPr="00087818" w:rsidRDefault="00087818" w:rsidP="00087818">
      <w:pPr>
        <w:numPr>
          <w:ilvl w:val="0"/>
          <w:numId w:val="30"/>
        </w:numPr>
      </w:pPr>
      <w:r w:rsidRPr="00087818">
        <w:rPr>
          <w:b/>
          <w:bCs/>
        </w:rPr>
        <w:t>Handle Padding</w:t>
      </w:r>
      <w:r w:rsidRPr="00087818">
        <w:t>: If a fragment is shorter than the channel width, it is padded with zeros.</w:t>
      </w:r>
    </w:p>
    <w:p w14:paraId="43E257D6" w14:textId="77777777" w:rsidR="0064670D" w:rsidRDefault="0064670D">
      <w:pPr>
        <w:rPr>
          <w:b/>
          <w:bCs/>
        </w:rPr>
      </w:pPr>
      <w:r>
        <w:rPr>
          <w:b/>
          <w:bCs/>
        </w:rPr>
        <w:br w:type="page"/>
      </w:r>
    </w:p>
    <w:p w14:paraId="10D72887" w14:textId="1853048D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4. Fragment</w:t>
      </w:r>
    </w:p>
    <w:p w14:paraId="293A7579" w14:textId="77777777" w:rsidR="00087818" w:rsidRPr="00087818" w:rsidRDefault="00087818" w:rsidP="00087818">
      <w:r w:rsidRPr="00087818">
        <w:t>The Fragment class represents a single fragment of a message. It has the following member variables:</w:t>
      </w:r>
    </w:p>
    <w:p w14:paraId="42B95FCD" w14:textId="77777777" w:rsidR="00087818" w:rsidRDefault="00087818" w:rsidP="00087818">
      <w:pPr>
        <w:numPr>
          <w:ilvl w:val="0"/>
          <w:numId w:val="31"/>
        </w:numPr>
      </w:pPr>
      <w:r w:rsidRPr="00087818">
        <w:rPr>
          <w:b/>
          <w:bCs/>
        </w:rPr>
        <w:t>Header</w:t>
      </w:r>
      <w:r w:rsidRPr="00087818">
        <w:t>: An instance of the Header class, which is created based on whether the fragment is the first or last in the message.</w:t>
      </w:r>
    </w:p>
    <w:p w14:paraId="1B7F3787" w14:textId="2647085E" w:rsidR="002C3E55" w:rsidRPr="00087818" w:rsidRDefault="002C3E55" w:rsidP="002C3E55">
      <w:pPr>
        <w:numPr>
          <w:ilvl w:val="0"/>
          <w:numId w:val="31"/>
        </w:numPr>
      </w:pPr>
      <w:r w:rsidRPr="00087818">
        <w:rPr>
          <w:b/>
          <w:bCs/>
        </w:rPr>
        <w:t>Payload</w:t>
      </w:r>
      <w:r w:rsidRPr="00087818">
        <w:t>: The actual data of the fragment</w:t>
      </w:r>
      <w:r>
        <w:t>.</w:t>
      </w:r>
    </w:p>
    <w:p w14:paraId="5C9D01D4" w14:textId="1EC4F96E" w:rsidR="00087818" w:rsidRPr="00087818" w:rsidRDefault="00087818" w:rsidP="00087818">
      <w:pPr>
        <w:numPr>
          <w:ilvl w:val="0"/>
          <w:numId w:val="31"/>
        </w:numPr>
      </w:pPr>
      <w:r w:rsidRPr="00087818">
        <w:rPr>
          <w:b/>
          <w:bCs/>
        </w:rPr>
        <w:t>Footer</w:t>
      </w:r>
      <w:r w:rsidRPr="00087818">
        <w:t>: An instance of the Footer class, which is determined based on whether the fragment is the last one in the message</w:t>
      </w:r>
      <w:r w:rsidR="002C3E55">
        <w:t>, padded with 0s if the fragment length is less than the channel width</w:t>
      </w:r>
      <w:r w:rsidRPr="00087818">
        <w:t>.</w:t>
      </w:r>
    </w:p>
    <w:p w14:paraId="7D12CD1C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5. Header</w:t>
      </w:r>
    </w:p>
    <w:p w14:paraId="5553B171" w14:textId="77777777" w:rsidR="00087818" w:rsidRPr="00087818" w:rsidRDefault="00087818" w:rsidP="00087818">
      <w:r w:rsidRPr="00087818">
        <w:t xml:space="preserve">The Header class handles the header for each fragment. It takes a </w:t>
      </w:r>
      <w:proofErr w:type="spellStart"/>
      <w:r w:rsidRPr="00087818">
        <w:t>boolean</w:t>
      </w:r>
      <w:proofErr w:type="spellEnd"/>
      <w:r w:rsidRPr="00087818">
        <w:t xml:space="preserve"> </w:t>
      </w:r>
      <w:proofErr w:type="spellStart"/>
      <w:r w:rsidRPr="00087818">
        <w:rPr>
          <w:rFonts w:ascii="Courier New" w:hAnsi="Courier New" w:cs="Courier New"/>
        </w:rPr>
        <w:t>isFirstFragment</w:t>
      </w:r>
      <w:proofErr w:type="spellEnd"/>
      <w:r w:rsidRPr="00087818">
        <w:t xml:space="preserve"> to determine the appropriate header format. The header contains:</w:t>
      </w:r>
    </w:p>
    <w:p w14:paraId="06CB2913" w14:textId="77777777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Preamble</w:t>
      </w:r>
      <w:r w:rsidRPr="00087818">
        <w:t>: Fixed 6 bytes of 0x07.</w:t>
      </w:r>
    </w:p>
    <w:p w14:paraId="3AF37C65" w14:textId="77777777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SMD-</w:t>
      </w:r>
      <w:proofErr w:type="spellStart"/>
      <w:r w:rsidRPr="00087818">
        <w:rPr>
          <w:b/>
          <w:bCs/>
        </w:rPr>
        <w:t>Sx</w:t>
      </w:r>
      <w:proofErr w:type="spellEnd"/>
      <w:r w:rsidRPr="00087818">
        <w:t>: Message ID in a 2-bit field.</w:t>
      </w:r>
    </w:p>
    <w:p w14:paraId="29F7F4E7" w14:textId="34DA1264" w:rsidR="00087818" w:rsidRPr="00087818" w:rsidRDefault="00087818" w:rsidP="00087818">
      <w:pPr>
        <w:numPr>
          <w:ilvl w:val="0"/>
          <w:numId w:val="32"/>
        </w:numPr>
      </w:pPr>
      <w:r w:rsidRPr="00087818">
        <w:rPr>
          <w:b/>
          <w:bCs/>
        </w:rPr>
        <w:t>SFD</w:t>
      </w:r>
      <w:r w:rsidRPr="00087818">
        <w:t>: Fixed value 0xD5</w:t>
      </w:r>
      <w:r>
        <w:t xml:space="preserve"> for the first fragment, otherwise, the fragment count 0xXX</w:t>
      </w:r>
      <w:r w:rsidRPr="00087818">
        <w:t>.</w:t>
      </w:r>
    </w:p>
    <w:p w14:paraId="287AFCF7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6. Footer</w:t>
      </w:r>
    </w:p>
    <w:p w14:paraId="1147484E" w14:textId="77777777" w:rsidR="00087818" w:rsidRPr="00087818" w:rsidRDefault="00087818" w:rsidP="00087818">
      <w:r w:rsidRPr="00087818">
        <w:t xml:space="preserve">The Footer class represents the footer for each fragment. It takes a </w:t>
      </w:r>
      <w:proofErr w:type="spellStart"/>
      <w:r w:rsidRPr="00087818">
        <w:t>boolean</w:t>
      </w:r>
      <w:proofErr w:type="spellEnd"/>
      <w:r w:rsidRPr="00087818">
        <w:t xml:space="preserve"> </w:t>
      </w:r>
      <w:proofErr w:type="spellStart"/>
      <w:r w:rsidRPr="00087818">
        <w:rPr>
          <w:rFonts w:ascii="Courier New" w:hAnsi="Courier New" w:cs="Courier New"/>
        </w:rPr>
        <w:t>isLastFragment</w:t>
      </w:r>
      <w:proofErr w:type="spellEnd"/>
      <w:r w:rsidRPr="00087818">
        <w:t xml:space="preserve"> to determine whether the footer should be:</w:t>
      </w:r>
    </w:p>
    <w:p w14:paraId="76AD9121" w14:textId="77777777" w:rsidR="00087818" w:rsidRPr="00087818" w:rsidRDefault="00087818" w:rsidP="00087818">
      <w:pPr>
        <w:numPr>
          <w:ilvl w:val="0"/>
          <w:numId w:val="33"/>
        </w:numPr>
      </w:pPr>
      <w:r w:rsidRPr="00087818">
        <w:rPr>
          <w:b/>
          <w:bCs/>
        </w:rPr>
        <w:t>Last Fragment</w:t>
      </w:r>
      <w:r w:rsidRPr="00087818">
        <w:t>: Fixed 0xAABBCCDD.</w:t>
      </w:r>
    </w:p>
    <w:p w14:paraId="7BA5930D" w14:textId="77777777" w:rsidR="00087818" w:rsidRPr="00087818" w:rsidRDefault="00087818" w:rsidP="00087818">
      <w:pPr>
        <w:numPr>
          <w:ilvl w:val="0"/>
          <w:numId w:val="33"/>
        </w:numPr>
      </w:pPr>
      <w:r w:rsidRPr="00087818">
        <w:rPr>
          <w:b/>
          <w:bCs/>
        </w:rPr>
        <w:t>Other Fragments</w:t>
      </w:r>
      <w:r w:rsidRPr="00087818">
        <w:t>: Fixed 0x11223344.</w:t>
      </w:r>
    </w:p>
    <w:p w14:paraId="1A074180" w14:textId="77777777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t>7. Logger</w:t>
      </w:r>
    </w:p>
    <w:p w14:paraId="23689502" w14:textId="77777777" w:rsidR="00087818" w:rsidRPr="00087818" w:rsidRDefault="00087818" w:rsidP="00087818">
      <w:r w:rsidRPr="00087818">
        <w:t>The Logger class is responsible for writing the generated fragments to a file. It logs each fragment along with its message ID and fragment ID to message_log.txt in the docs/ directory.</w:t>
      </w:r>
    </w:p>
    <w:p w14:paraId="72485654" w14:textId="77777777" w:rsidR="0064670D" w:rsidRDefault="0064670D">
      <w:pPr>
        <w:rPr>
          <w:b/>
          <w:bCs/>
        </w:rPr>
      </w:pPr>
      <w:r>
        <w:rPr>
          <w:b/>
          <w:bCs/>
        </w:rPr>
        <w:br w:type="page"/>
      </w:r>
    </w:p>
    <w:p w14:paraId="7E292878" w14:textId="5D507293" w:rsidR="00087818" w:rsidRPr="00087818" w:rsidRDefault="00087818" w:rsidP="00087818">
      <w:pPr>
        <w:rPr>
          <w:b/>
          <w:bCs/>
        </w:rPr>
      </w:pPr>
      <w:r w:rsidRPr="00087818">
        <w:rPr>
          <w:b/>
          <w:bCs/>
        </w:rPr>
        <w:lastRenderedPageBreak/>
        <w:t>How the Code Works</w:t>
      </w:r>
    </w:p>
    <w:p w14:paraId="0C026D05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Initialization</w:t>
      </w:r>
      <w:r w:rsidRPr="00087818">
        <w:t xml:space="preserve">: The </w:t>
      </w:r>
      <w:proofErr w:type="gramStart"/>
      <w:r w:rsidRPr="00087818">
        <w:rPr>
          <w:rFonts w:ascii="Courier New" w:hAnsi="Courier New" w:cs="Courier New"/>
        </w:rPr>
        <w:t>main(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 xml:space="preserve"> function initializes the </w:t>
      </w:r>
      <w:proofErr w:type="spellStart"/>
      <w:r w:rsidRPr="00087818">
        <w:rPr>
          <w:rFonts w:ascii="Courier New" w:hAnsi="Courier New" w:cs="Courier New"/>
        </w:rPr>
        <w:t>MessageGenerator</w:t>
      </w:r>
      <w:proofErr w:type="spellEnd"/>
      <w:r w:rsidRPr="00087818">
        <w:t xml:space="preserve"> with the command-line arguments.</w:t>
      </w:r>
    </w:p>
    <w:p w14:paraId="541D222C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Message Generation</w:t>
      </w:r>
      <w:r w:rsidRPr="00087818">
        <w:t xml:space="preserve">: The </w:t>
      </w:r>
      <w:proofErr w:type="spellStart"/>
      <w:r w:rsidRPr="00087818">
        <w:rPr>
          <w:rFonts w:ascii="Courier New" w:hAnsi="Courier New" w:cs="Courier New"/>
        </w:rPr>
        <w:t>MessageGenerator</w:t>
      </w:r>
      <w:proofErr w:type="spellEnd"/>
      <w:r w:rsidRPr="00087818">
        <w:rPr>
          <w:rFonts w:ascii="Courier New" w:hAnsi="Courier New" w:cs="Courier New"/>
        </w:rPr>
        <w:t xml:space="preserve"> </w:t>
      </w:r>
      <w:r w:rsidRPr="00087818">
        <w:t xml:space="preserve">creates Message objects and calls </w:t>
      </w:r>
      <w:proofErr w:type="spellStart"/>
      <w:proofErr w:type="gramStart"/>
      <w:r w:rsidRPr="00087818">
        <w:rPr>
          <w:rFonts w:ascii="Courier New" w:hAnsi="Courier New" w:cs="Courier New"/>
        </w:rPr>
        <w:t>generateFragments</w:t>
      </w:r>
      <w:proofErr w:type="spellEnd"/>
      <w:r w:rsidRPr="00087818">
        <w:rPr>
          <w:rFonts w:ascii="Courier New" w:hAnsi="Courier New" w:cs="Courier New"/>
        </w:rPr>
        <w:t>(</w:t>
      </w:r>
      <w:proofErr w:type="gramEnd"/>
      <w:r w:rsidRPr="00087818">
        <w:rPr>
          <w:rFonts w:ascii="Courier New" w:hAnsi="Courier New" w:cs="Courier New"/>
        </w:rPr>
        <w:t>)</w:t>
      </w:r>
      <w:r w:rsidRPr="00087818">
        <w:t xml:space="preserve"> for each message.</w:t>
      </w:r>
    </w:p>
    <w:p w14:paraId="7CB4C527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Fragment Creation</w:t>
      </w:r>
      <w:r w:rsidRPr="00087818">
        <w:t>: Each Message object generates fragments based on the payload and channel width.</w:t>
      </w:r>
    </w:p>
    <w:p w14:paraId="3DFC5AD6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Header and Footer Handling</w:t>
      </w:r>
      <w:r w:rsidRPr="00087818">
        <w:t>: Each fragment has a header and footer created according to its position (first, last, or intermediate).</w:t>
      </w:r>
    </w:p>
    <w:p w14:paraId="15358C5A" w14:textId="77777777" w:rsidR="00087818" w:rsidRP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Padding</w:t>
      </w:r>
      <w:r w:rsidRPr="00087818">
        <w:t>: Fragments shorter than the channel width are padded with zeros.</w:t>
      </w:r>
    </w:p>
    <w:p w14:paraId="42560C8C" w14:textId="77777777" w:rsidR="00087818" w:rsidRDefault="00087818" w:rsidP="00087818">
      <w:pPr>
        <w:numPr>
          <w:ilvl w:val="0"/>
          <w:numId w:val="34"/>
        </w:numPr>
      </w:pPr>
      <w:r w:rsidRPr="00087818">
        <w:rPr>
          <w:b/>
          <w:bCs/>
        </w:rPr>
        <w:t>Logging</w:t>
      </w:r>
      <w:r w:rsidRPr="00087818">
        <w:t>: The Logger writes the details of each fragment to message_log.txt.</w:t>
      </w:r>
    </w:p>
    <w:p w14:paraId="0A1B9E86" w14:textId="77777777" w:rsidR="0064670D" w:rsidRDefault="0064670D" w:rsidP="0064670D"/>
    <w:p w14:paraId="674DE1AE" w14:textId="77777777" w:rsidR="00890717" w:rsidRPr="002B1D94" w:rsidRDefault="00890717" w:rsidP="00890717">
      <w:pPr>
        <w:rPr>
          <w:b/>
          <w:bCs/>
        </w:rPr>
      </w:pPr>
      <w:proofErr w:type="spellStart"/>
      <w:r w:rsidRPr="002B1D94">
        <w:rPr>
          <w:b/>
          <w:bCs/>
        </w:rPr>
        <w:t>Makefile</w:t>
      </w:r>
      <w:proofErr w:type="spellEnd"/>
      <w:r w:rsidRPr="002B1D94">
        <w:rPr>
          <w:b/>
          <w:bCs/>
        </w:rPr>
        <w:t xml:space="preserve"> and Running the Program</w:t>
      </w:r>
    </w:p>
    <w:p w14:paraId="31D7AC73" w14:textId="77777777" w:rsidR="00890717" w:rsidRDefault="00890717" w:rsidP="00890717">
      <w:r w:rsidRPr="002B1D94">
        <w:t xml:space="preserve">Ensure that you have a </w:t>
      </w:r>
      <w:proofErr w:type="spellStart"/>
      <w:r w:rsidRPr="002B1D94">
        <w:rPr>
          <w:rFonts w:ascii="Courier New" w:hAnsi="Courier New" w:cs="Courier New"/>
        </w:rPr>
        <w:t>Makefile</w:t>
      </w:r>
      <w:proofErr w:type="spellEnd"/>
      <w:r w:rsidRPr="002B1D94">
        <w:t xml:space="preserve"> in the project root to build and run the program. The </w:t>
      </w:r>
      <w:proofErr w:type="spellStart"/>
      <w:r w:rsidRPr="002B1D94">
        <w:rPr>
          <w:rFonts w:ascii="Courier New" w:hAnsi="Courier New" w:cs="Courier New"/>
        </w:rPr>
        <w:t>Makefile</w:t>
      </w:r>
      <w:proofErr w:type="spellEnd"/>
      <w:r w:rsidRPr="002B1D94">
        <w:t xml:space="preserve"> should handle compiling, linking, and cleaning tasks. Use the make command to build the project and </w:t>
      </w:r>
      <w:r w:rsidRPr="002B1D94">
        <w:rPr>
          <w:rFonts w:ascii="Courier New" w:hAnsi="Courier New" w:cs="Courier New"/>
        </w:rPr>
        <w:t>make run ARGS="</w:t>
      </w:r>
      <w:r w:rsidRPr="00890717">
        <w:rPr>
          <w:rFonts w:ascii="Courier New" w:hAnsi="Courier New" w:cs="Courier New"/>
        </w:rPr>
        <w:t>arg1</w:t>
      </w:r>
      <w:r w:rsidRPr="002B1D94">
        <w:rPr>
          <w:rFonts w:ascii="Courier New" w:hAnsi="Courier New" w:cs="Courier New"/>
        </w:rPr>
        <w:t xml:space="preserve"> </w:t>
      </w:r>
      <w:r w:rsidRPr="00890717">
        <w:rPr>
          <w:rFonts w:ascii="Courier New" w:hAnsi="Courier New" w:cs="Courier New"/>
        </w:rPr>
        <w:t>arg2 arg3</w:t>
      </w:r>
      <w:r w:rsidRPr="002B1D94">
        <w:rPr>
          <w:rFonts w:ascii="Courier New" w:hAnsi="Courier New" w:cs="Courier New"/>
        </w:rPr>
        <w:t>"</w:t>
      </w:r>
      <w:r>
        <w:t xml:space="preserve"> </w:t>
      </w:r>
      <w:r w:rsidRPr="002B1D94">
        <w:t>to execute it with command-line arguments</w:t>
      </w:r>
      <w:r>
        <w:t>, where:</w:t>
      </w:r>
    </w:p>
    <w:p w14:paraId="39FF8242" w14:textId="77777777" w:rsidR="00890717" w:rsidRDefault="00890717" w:rsidP="00890717">
      <w:r>
        <w:t>arg1: number of messages.</w:t>
      </w:r>
    </w:p>
    <w:p w14:paraId="1A34E696" w14:textId="77777777" w:rsidR="00890717" w:rsidRDefault="00890717" w:rsidP="00890717">
      <w:r>
        <w:t>arg2: length of the message payload (in bytes).</w:t>
      </w:r>
    </w:p>
    <w:p w14:paraId="7A7EBC57" w14:textId="77777777" w:rsidR="00890717" w:rsidRPr="002B1D94" w:rsidRDefault="00890717" w:rsidP="00890717">
      <w:r>
        <w:t xml:space="preserve">arg3: channel width (in bytes).  </w:t>
      </w:r>
    </w:p>
    <w:p w14:paraId="71E7DE73" w14:textId="77777777" w:rsidR="00890717" w:rsidRPr="00087818" w:rsidRDefault="00890717" w:rsidP="0064670D"/>
    <w:p w14:paraId="1F8DF3DE" w14:textId="77777777" w:rsidR="00890717" w:rsidRDefault="00890717">
      <w:pPr>
        <w:rPr>
          <w:b/>
          <w:bCs/>
        </w:rPr>
      </w:pPr>
      <w:r>
        <w:rPr>
          <w:b/>
          <w:bCs/>
        </w:rPr>
        <w:br w:type="page"/>
      </w:r>
    </w:p>
    <w:p w14:paraId="35A56D14" w14:textId="1DC81302" w:rsidR="00592289" w:rsidRPr="00592289" w:rsidRDefault="00592289" w:rsidP="00592289">
      <w:pPr>
        <w:rPr>
          <w:b/>
          <w:bCs/>
        </w:rPr>
      </w:pPr>
      <w:r w:rsidRPr="00592289">
        <w:rPr>
          <w:b/>
          <w:bCs/>
        </w:rPr>
        <w:lastRenderedPageBreak/>
        <w:t>Sample Output</w:t>
      </w:r>
    </w:p>
    <w:p w14:paraId="631D02E3" w14:textId="2CD285A6" w:rsidR="00C23C7A" w:rsidRDefault="00592289" w:rsidP="00C23C7A">
      <w:r w:rsidRPr="00592289">
        <w:t>Here are examples of how the output is logged:</w:t>
      </w:r>
    </w:p>
    <w:p w14:paraId="3038603A" w14:textId="0FFECBDF" w:rsidR="00890717" w:rsidRPr="00592289" w:rsidRDefault="008E16A3" w:rsidP="008E16A3">
      <w:r>
        <w:rPr>
          <w:rFonts w:ascii="Courier New" w:hAnsi="Courier New" w:cs="Courier New"/>
        </w:rPr>
        <w:tab/>
      </w:r>
      <w:r w:rsidR="00890717" w:rsidRPr="002B1D94">
        <w:rPr>
          <w:rFonts w:ascii="Courier New" w:hAnsi="Courier New" w:cs="Courier New"/>
        </w:rPr>
        <w:t>make run ARGS="</w:t>
      </w:r>
      <w:r w:rsidR="00890717">
        <w:rPr>
          <w:rFonts w:ascii="Courier New" w:hAnsi="Courier New" w:cs="Courier New"/>
        </w:rPr>
        <w:t>2</w:t>
      </w:r>
      <w:r w:rsidR="00890717" w:rsidRPr="002B1D94">
        <w:rPr>
          <w:rFonts w:ascii="Courier New" w:hAnsi="Courier New" w:cs="Courier New"/>
        </w:rPr>
        <w:t xml:space="preserve"> </w:t>
      </w:r>
      <w:r w:rsidR="00890717">
        <w:rPr>
          <w:rFonts w:ascii="Courier New" w:hAnsi="Courier New" w:cs="Courier New"/>
        </w:rPr>
        <w:t>6</w:t>
      </w:r>
      <w:r w:rsidR="00890717" w:rsidRPr="00890717">
        <w:rPr>
          <w:rFonts w:ascii="Courier New" w:hAnsi="Courier New" w:cs="Courier New"/>
        </w:rPr>
        <w:t xml:space="preserve"> </w:t>
      </w:r>
      <w:r w:rsidR="00890717">
        <w:rPr>
          <w:rFonts w:ascii="Courier New" w:hAnsi="Courier New" w:cs="Courier New"/>
        </w:rPr>
        <w:t>20</w:t>
      </w:r>
      <w:r w:rsidR="00890717" w:rsidRPr="002B1D94">
        <w:rPr>
          <w:rFonts w:ascii="Courier New" w:hAnsi="Courier New" w:cs="Courier New"/>
        </w:rPr>
        <w:t>"</w:t>
      </w:r>
    </w:p>
    <w:p w14:paraId="3CA9AB23" w14:textId="1A1026B5" w:rsidR="00592289" w:rsidRPr="00592289" w:rsidRDefault="00592289" w:rsidP="00592289">
      <w:pPr>
        <w:numPr>
          <w:ilvl w:val="0"/>
          <w:numId w:val="35"/>
        </w:numPr>
      </w:pPr>
      <w:r w:rsidRPr="00592289">
        <w:rPr>
          <w:b/>
          <w:bCs/>
        </w:rPr>
        <w:t>Non-fragmented Messages</w:t>
      </w:r>
      <w:r w:rsidRPr="00592289">
        <w:t>:</w:t>
      </w:r>
    </w:p>
    <w:p w14:paraId="21DFA079" w14:textId="49369C83" w:rsidR="00592289" w:rsidRDefault="00592289" w:rsidP="00592289">
      <w:pPr>
        <w:ind w:left="360"/>
      </w:pPr>
      <w:r>
        <w:t>2 messages with length 6 and channel width of 20:</w:t>
      </w:r>
    </w:p>
    <w:p w14:paraId="5B35519B" w14:textId="78A9B708" w:rsidR="00592289" w:rsidRDefault="00592289" w:rsidP="00592289">
      <w:pPr>
        <w:ind w:left="360"/>
      </w:pPr>
      <w:r w:rsidRPr="00592289">
        <w:t xml:space="preserve">1, 1, </w:t>
      </w:r>
      <w:r w:rsidRPr="002B1D94">
        <w:rPr>
          <w:color w:val="C00000"/>
        </w:rPr>
        <w:t>07 07 07 07 07 07 00 D5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 xml:space="preserve">AA BB CC DD </w:t>
      </w:r>
      <w:r w:rsidRPr="00592289">
        <w:t>00 00</w:t>
      </w:r>
    </w:p>
    <w:p w14:paraId="193A3DF5" w14:textId="4846B25C" w:rsidR="00087818" w:rsidRDefault="00592289" w:rsidP="00592289">
      <w:pPr>
        <w:ind w:left="360"/>
      </w:pPr>
      <w:r w:rsidRPr="00592289">
        <w:t xml:space="preserve">2, 1, </w:t>
      </w:r>
      <w:r w:rsidRPr="002B1D94">
        <w:rPr>
          <w:color w:val="C00000"/>
        </w:rPr>
        <w:t>07 07 07 07 07 07 01 D5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>AA BB CC DD</w:t>
      </w:r>
      <w:r w:rsidRPr="00592289">
        <w:t xml:space="preserve"> 00 00</w:t>
      </w:r>
    </w:p>
    <w:p w14:paraId="4136611A" w14:textId="77777777" w:rsidR="00DB4859" w:rsidRDefault="00DB4859" w:rsidP="00592289">
      <w:pPr>
        <w:ind w:left="360"/>
      </w:pPr>
    </w:p>
    <w:p w14:paraId="2457D3E2" w14:textId="69817499" w:rsidR="00DB4859" w:rsidRDefault="00DB4859" w:rsidP="00592289">
      <w:pPr>
        <w:ind w:left="360"/>
      </w:pPr>
      <w:r>
        <w:t>2 messages with length 64 and channel width of 100</w:t>
      </w:r>
    </w:p>
    <w:p w14:paraId="02905CF0" w14:textId="77777777" w:rsidR="00DB4859" w:rsidRDefault="00DB4859" w:rsidP="00DB4859">
      <w:pPr>
        <w:ind w:left="360"/>
      </w:pPr>
      <w:r>
        <w:t xml:space="preserve">1, 1, </w:t>
      </w:r>
      <w:r w:rsidRPr="00DB4859">
        <w:rPr>
          <w:color w:val="C00000"/>
        </w:rPr>
        <w:t>07 07 07 07 07 07 00 D5</w:t>
      </w:r>
      <w:r>
        <w:t xml:space="preserve">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r w:rsidRPr="00DB4859">
        <w:rPr>
          <w:color w:val="4F81BD" w:themeColor="accent1"/>
        </w:rPr>
        <w:t>AA BB CC DD</w:t>
      </w:r>
      <w:r>
        <w:t xml:space="preserve"> 00 00 00 00 00 00 00 00 00 00 00 00 00 00 00 00 00 00 00 00 00 00 00 00</w:t>
      </w:r>
    </w:p>
    <w:p w14:paraId="412FA362" w14:textId="774A0E45" w:rsidR="00DB4859" w:rsidRDefault="00DB4859" w:rsidP="00DB4859">
      <w:pPr>
        <w:ind w:left="360"/>
      </w:pPr>
      <w:r>
        <w:t xml:space="preserve">2, 1, </w:t>
      </w:r>
      <w:r w:rsidRPr="00DB4859">
        <w:rPr>
          <w:color w:val="C00000"/>
        </w:rPr>
        <w:t>07 07 07 07 07 07 01 D5</w:t>
      </w:r>
      <w:r>
        <w:t xml:space="preserve"> FF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</w:t>
      </w:r>
      <w:r w:rsidRPr="00DB4859">
        <w:rPr>
          <w:color w:val="4F81BD" w:themeColor="accent1"/>
        </w:rPr>
        <w:t>AA BB CC DD</w:t>
      </w:r>
      <w:r>
        <w:t xml:space="preserve"> 00 00 00 00 00 00 00 00 00 00 00 00 00 00 00 00 00 00 00 00 00 00 00 00</w:t>
      </w:r>
    </w:p>
    <w:p w14:paraId="77109176" w14:textId="77777777" w:rsidR="00592289" w:rsidRDefault="00592289" w:rsidP="00592289">
      <w:pPr>
        <w:ind w:left="360"/>
      </w:pPr>
    </w:p>
    <w:p w14:paraId="184B8550" w14:textId="278BA835" w:rsidR="00890717" w:rsidRDefault="008E16A3" w:rsidP="00592289">
      <w:pPr>
        <w:ind w:left="360"/>
      </w:pPr>
      <w:r>
        <w:rPr>
          <w:rFonts w:ascii="Courier New" w:hAnsi="Courier New" w:cs="Courier New"/>
        </w:rPr>
        <w:tab/>
      </w:r>
      <w:r w:rsidR="00890717" w:rsidRPr="002B1D94">
        <w:rPr>
          <w:rFonts w:ascii="Courier New" w:hAnsi="Courier New" w:cs="Courier New"/>
        </w:rPr>
        <w:t>make run ARGS="</w:t>
      </w:r>
      <w:r w:rsidR="00890717">
        <w:rPr>
          <w:rFonts w:ascii="Courier New" w:hAnsi="Courier New" w:cs="Courier New"/>
        </w:rPr>
        <w:t>2 5 15</w:t>
      </w:r>
      <w:r w:rsidR="00890717" w:rsidRPr="002B1D94">
        <w:rPr>
          <w:rFonts w:ascii="Courier New" w:hAnsi="Courier New" w:cs="Courier New"/>
        </w:rPr>
        <w:t>"</w:t>
      </w:r>
    </w:p>
    <w:p w14:paraId="6704C9E4" w14:textId="40F69E88" w:rsidR="00592289" w:rsidRDefault="00592289" w:rsidP="00592289">
      <w:pPr>
        <w:pStyle w:val="ListParagraph"/>
        <w:numPr>
          <w:ilvl w:val="0"/>
          <w:numId w:val="35"/>
        </w:numPr>
      </w:pPr>
      <w:r w:rsidRPr="00592289">
        <w:rPr>
          <w:b/>
          <w:bCs/>
        </w:rPr>
        <w:t>Fragmented Messages</w:t>
      </w:r>
      <w:r w:rsidRPr="00592289">
        <w:t>:</w:t>
      </w:r>
    </w:p>
    <w:p w14:paraId="6B8A3757" w14:textId="587E27C5" w:rsidR="00592289" w:rsidRDefault="00592289" w:rsidP="00592289">
      <w:pPr>
        <w:ind w:left="360"/>
      </w:pPr>
      <w:r>
        <w:t>2 messages with length 5 and channel width of 15:</w:t>
      </w:r>
    </w:p>
    <w:p w14:paraId="3F36FAAC" w14:textId="77777777" w:rsidR="00592289" w:rsidRDefault="00592289" w:rsidP="00592289">
      <w:pPr>
        <w:ind w:left="360"/>
      </w:pPr>
      <w:r w:rsidRPr="00592289">
        <w:t xml:space="preserve">1, 1, </w:t>
      </w:r>
      <w:r w:rsidRPr="002B1D94">
        <w:rPr>
          <w:color w:val="C00000"/>
        </w:rPr>
        <w:t>07 07 07 07 07 07 00 D5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>11 22 33 44</w:t>
      </w:r>
      <w:r w:rsidRPr="00592289">
        <w:t xml:space="preserve"> </w:t>
      </w:r>
    </w:p>
    <w:p w14:paraId="07F7F9E9" w14:textId="77777777" w:rsidR="00592289" w:rsidRDefault="00592289" w:rsidP="00592289">
      <w:pPr>
        <w:ind w:left="360"/>
      </w:pPr>
      <w:r w:rsidRPr="00592289">
        <w:t xml:space="preserve">1, 2, </w:t>
      </w:r>
      <w:r w:rsidRPr="002B1D94">
        <w:rPr>
          <w:color w:val="C00000"/>
        </w:rPr>
        <w:t>07 07 07 07 07 07 00 00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>AA BB CC DD</w:t>
      </w:r>
      <w:r w:rsidRPr="00592289">
        <w:t xml:space="preserve"> 00</w:t>
      </w:r>
    </w:p>
    <w:p w14:paraId="20AB7C79" w14:textId="77777777" w:rsidR="00592289" w:rsidRDefault="00592289" w:rsidP="00592289">
      <w:pPr>
        <w:ind w:left="360"/>
      </w:pPr>
      <w:r w:rsidRPr="00592289">
        <w:t xml:space="preserve">2, 1, </w:t>
      </w:r>
      <w:r w:rsidRPr="002B1D94">
        <w:rPr>
          <w:color w:val="C00000"/>
        </w:rPr>
        <w:t>07 07 07 07 07 07 01 D5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>11 22 33 44</w:t>
      </w:r>
    </w:p>
    <w:p w14:paraId="79AC3260" w14:textId="2AAF4309" w:rsidR="00592289" w:rsidRDefault="00592289" w:rsidP="00592289">
      <w:pPr>
        <w:ind w:left="360"/>
      </w:pPr>
      <w:r w:rsidRPr="00592289">
        <w:t xml:space="preserve">2, 2, </w:t>
      </w:r>
      <w:r w:rsidRPr="002B1D94">
        <w:rPr>
          <w:color w:val="C00000"/>
        </w:rPr>
        <w:t>07 07 07 07 07 07 01 00</w:t>
      </w:r>
      <w:r w:rsidRPr="00592289">
        <w:t xml:space="preserve"> FF </w:t>
      </w:r>
      <w:proofErr w:type="spellStart"/>
      <w:r w:rsidRPr="00592289">
        <w:t>FF</w:t>
      </w:r>
      <w:proofErr w:type="spellEnd"/>
      <w:r w:rsidRPr="00592289">
        <w:t xml:space="preserve"> </w:t>
      </w:r>
      <w:r w:rsidRPr="002B1D94">
        <w:rPr>
          <w:color w:val="4F81BD" w:themeColor="accent1"/>
        </w:rPr>
        <w:t>AA BB CC DD</w:t>
      </w:r>
      <w:r w:rsidRPr="00592289">
        <w:t xml:space="preserve"> 00</w:t>
      </w:r>
    </w:p>
    <w:p w14:paraId="17BAA9AB" w14:textId="77777777" w:rsidR="002B1D94" w:rsidRDefault="002B1D94" w:rsidP="00592289">
      <w:pPr>
        <w:ind w:left="360"/>
      </w:pPr>
    </w:p>
    <w:p w14:paraId="67532555" w14:textId="367AB836" w:rsidR="002B1D94" w:rsidRPr="00087818" w:rsidRDefault="002B1D94" w:rsidP="002C3E55"/>
    <w:sectPr w:rsidR="002B1D94" w:rsidRPr="00087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5A1D31"/>
    <w:multiLevelType w:val="multilevel"/>
    <w:tmpl w:val="4A7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D4D4F"/>
    <w:multiLevelType w:val="multilevel"/>
    <w:tmpl w:val="47F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C941C2"/>
    <w:multiLevelType w:val="multilevel"/>
    <w:tmpl w:val="FEE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971A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D0956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D1C5D"/>
    <w:multiLevelType w:val="hybridMultilevel"/>
    <w:tmpl w:val="B00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21AA9"/>
    <w:multiLevelType w:val="multilevel"/>
    <w:tmpl w:val="AC6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D048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C7D7A"/>
    <w:multiLevelType w:val="multilevel"/>
    <w:tmpl w:val="13680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683288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26C87"/>
    <w:multiLevelType w:val="multilevel"/>
    <w:tmpl w:val="AE7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0155F"/>
    <w:multiLevelType w:val="multilevel"/>
    <w:tmpl w:val="FEB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0914B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7639C"/>
    <w:multiLevelType w:val="multilevel"/>
    <w:tmpl w:val="36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41405B"/>
    <w:multiLevelType w:val="multilevel"/>
    <w:tmpl w:val="461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1598C"/>
    <w:multiLevelType w:val="multilevel"/>
    <w:tmpl w:val="421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739E5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57D5A"/>
    <w:multiLevelType w:val="multilevel"/>
    <w:tmpl w:val="5D6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D415D2"/>
    <w:multiLevelType w:val="multilevel"/>
    <w:tmpl w:val="AA6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C030F"/>
    <w:multiLevelType w:val="multilevel"/>
    <w:tmpl w:val="12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874D1"/>
    <w:multiLevelType w:val="multilevel"/>
    <w:tmpl w:val="A7D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338F7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67D12"/>
    <w:multiLevelType w:val="multilevel"/>
    <w:tmpl w:val="E914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56A1D"/>
    <w:multiLevelType w:val="multilevel"/>
    <w:tmpl w:val="678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D7F34"/>
    <w:multiLevelType w:val="multilevel"/>
    <w:tmpl w:val="39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413E5"/>
    <w:multiLevelType w:val="multilevel"/>
    <w:tmpl w:val="D09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827916">
    <w:abstractNumId w:val="8"/>
  </w:num>
  <w:num w:numId="2" w16cid:durableId="376323415">
    <w:abstractNumId w:val="6"/>
  </w:num>
  <w:num w:numId="3" w16cid:durableId="791557389">
    <w:abstractNumId w:val="5"/>
  </w:num>
  <w:num w:numId="4" w16cid:durableId="564027843">
    <w:abstractNumId w:val="4"/>
  </w:num>
  <w:num w:numId="5" w16cid:durableId="1428577231">
    <w:abstractNumId w:val="7"/>
  </w:num>
  <w:num w:numId="6" w16cid:durableId="577131345">
    <w:abstractNumId w:val="3"/>
  </w:num>
  <w:num w:numId="7" w16cid:durableId="933050662">
    <w:abstractNumId w:val="2"/>
  </w:num>
  <w:num w:numId="8" w16cid:durableId="1907179902">
    <w:abstractNumId w:val="1"/>
  </w:num>
  <w:num w:numId="9" w16cid:durableId="1117480337">
    <w:abstractNumId w:val="0"/>
  </w:num>
  <w:num w:numId="10" w16cid:durableId="1071780265">
    <w:abstractNumId w:val="19"/>
  </w:num>
  <w:num w:numId="11" w16cid:durableId="1423531259">
    <w:abstractNumId w:val="15"/>
  </w:num>
  <w:num w:numId="12" w16cid:durableId="2023629834">
    <w:abstractNumId w:val="17"/>
  </w:num>
  <w:num w:numId="13" w16cid:durableId="2134397625">
    <w:abstractNumId w:val="28"/>
  </w:num>
  <w:num w:numId="14" w16cid:durableId="424961134">
    <w:abstractNumId w:val="26"/>
  </w:num>
  <w:num w:numId="15" w16cid:durableId="800198211">
    <w:abstractNumId w:val="11"/>
  </w:num>
  <w:num w:numId="16" w16cid:durableId="769425094">
    <w:abstractNumId w:val="23"/>
  </w:num>
  <w:num w:numId="17" w16cid:durableId="1256479852">
    <w:abstractNumId w:val="24"/>
  </w:num>
  <w:num w:numId="18" w16cid:durableId="147747739">
    <w:abstractNumId w:val="30"/>
  </w:num>
  <w:num w:numId="19" w16cid:durableId="1950358167">
    <w:abstractNumId w:val="27"/>
  </w:num>
  <w:num w:numId="20" w16cid:durableId="934947185">
    <w:abstractNumId w:val="18"/>
  </w:num>
  <w:num w:numId="21" w16cid:durableId="1642155336">
    <w:abstractNumId w:val="13"/>
  </w:num>
  <w:num w:numId="22" w16cid:durableId="258879362">
    <w:abstractNumId w:val="16"/>
  </w:num>
  <w:num w:numId="23" w16cid:durableId="1206603175">
    <w:abstractNumId w:val="25"/>
  </w:num>
  <w:num w:numId="24" w16cid:durableId="183135587">
    <w:abstractNumId w:val="21"/>
  </w:num>
  <w:num w:numId="25" w16cid:durableId="1814179222">
    <w:abstractNumId w:val="12"/>
  </w:num>
  <w:num w:numId="26" w16cid:durableId="1146627151">
    <w:abstractNumId w:val="33"/>
  </w:num>
  <w:num w:numId="27" w16cid:durableId="1625648239">
    <w:abstractNumId w:val="14"/>
  </w:num>
  <w:num w:numId="28" w16cid:durableId="321006316">
    <w:abstractNumId w:val="32"/>
  </w:num>
  <w:num w:numId="29" w16cid:durableId="1162431179">
    <w:abstractNumId w:val="22"/>
  </w:num>
  <w:num w:numId="30" w16cid:durableId="1252658861">
    <w:abstractNumId w:val="10"/>
  </w:num>
  <w:num w:numId="31" w16cid:durableId="2134904885">
    <w:abstractNumId w:val="20"/>
  </w:num>
  <w:num w:numId="32" w16cid:durableId="357588493">
    <w:abstractNumId w:val="34"/>
  </w:num>
  <w:num w:numId="33" w16cid:durableId="230313615">
    <w:abstractNumId w:val="29"/>
  </w:num>
  <w:num w:numId="34" w16cid:durableId="245307962">
    <w:abstractNumId w:val="9"/>
  </w:num>
  <w:num w:numId="35" w16cid:durableId="130176489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78B"/>
    <w:rsid w:val="00087818"/>
    <w:rsid w:val="000A28C5"/>
    <w:rsid w:val="0015074B"/>
    <w:rsid w:val="001752B5"/>
    <w:rsid w:val="00216434"/>
    <w:rsid w:val="00216649"/>
    <w:rsid w:val="00220896"/>
    <w:rsid w:val="0029639D"/>
    <w:rsid w:val="002B1D94"/>
    <w:rsid w:val="002C3E55"/>
    <w:rsid w:val="00301FA5"/>
    <w:rsid w:val="00302F75"/>
    <w:rsid w:val="00326E18"/>
    <w:rsid w:val="00326F90"/>
    <w:rsid w:val="003472F5"/>
    <w:rsid w:val="004245A6"/>
    <w:rsid w:val="0053795A"/>
    <w:rsid w:val="00592289"/>
    <w:rsid w:val="00606FCA"/>
    <w:rsid w:val="0064670D"/>
    <w:rsid w:val="00765B7F"/>
    <w:rsid w:val="0079395B"/>
    <w:rsid w:val="00852FBF"/>
    <w:rsid w:val="00890717"/>
    <w:rsid w:val="008A0373"/>
    <w:rsid w:val="008E16A3"/>
    <w:rsid w:val="00A108F8"/>
    <w:rsid w:val="00A3567E"/>
    <w:rsid w:val="00A919C2"/>
    <w:rsid w:val="00AA1D8D"/>
    <w:rsid w:val="00B47730"/>
    <w:rsid w:val="00B53DF8"/>
    <w:rsid w:val="00B95243"/>
    <w:rsid w:val="00BC6A7F"/>
    <w:rsid w:val="00C23C7A"/>
    <w:rsid w:val="00CB0664"/>
    <w:rsid w:val="00DB4859"/>
    <w:rsid w:val="00EF5006"/>
    <w:rsid w:val="00F64AE5"/>
    <w:rsid w:val="00FA4E0B"/>
    <w:rsid w:val="00FC4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F159A"/>
  <w14:defaultImageDpi w14:val="300"/>
  <w15:docId w15:val="{E40421E1-9552-435F-B5F5-0231E5E4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7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9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انس شريف السيد الخشن</cp:lastModifiedBy>
  <cp:revision>18</cp:revision>
  <dcterms:created xsi:type="dcterms:W3CDTF">2013-12-23T23:15:00Z</dcterms:created>
  <dcterms:modified xsi:type="dcterms:W3CDTF">2024-09-19T03:04:00Z</dcterms:modified>
  <cp:category/>
</cp:coreProperties>
</file>